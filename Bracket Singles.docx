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5D8A1" w14:textId="77777777" w:rsidR="00FE48B2" w:rsidRDefault="000D53EC" w:rsidP="006A63AA">
      <w:pPr>
        <w:ind w:left="26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24384" behindDoc="0" locked="0" layoutInCell="1" allowOverlap="1" wp14:anchorId="45946524" wp14:editId="5D7558B5">
                <wp:simplePos x="0" y="0"/>
                <wp:positionH relativeFrom="column">
                  <wp:posOffset>5610860</wp:posOffset>
                </wp:positionH>
                <wp:positionV relativeFrom="paragraph">
                  <wp:posOffset>-180975</wp:posOffset>
                </wp:positionV>
                <wp:extent cx="4154170" cy="559435"/>
                <wp:effectExtent l="0" t="0" r="17780" b="12065"/>
                <wp:wrapNone/>
                <wp:docPr id="1" name="Rectangle 8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17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ED8C6" w14:textId="5BC50925" w:rsidR="000D53EC" w:rsidRPr="000D53EC" w:rsidRDefault="006911FC" w:rsidP="000D53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Table Tennis Singles - Male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46524" id="Rectangle 81" o:spid="_x0000_s1026" style="position:absolute;left:0;text-align:left;margin-left:441.8pt;margin-top:-14.25pt;width:327.1pt;height:44.05pt;z-index:2526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" fillcolor="#eeece1 [3214]" strokecolor="black [3213]" strokeweight="2pt">
                <v:textbox>
                  <w:txbxContent>
                    <w:p w14:paraId="07DED8C6" w14:textId="5BC50925" w:rsidR="000D53EC" w:rsidRPr="000D53EC" w:rsidRDefault="006911FC" w:rsidP="000D53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48"/>
                          <w:szCs w:val="48"/>
                        </w:rPr>
                        <w:t>Table Tennis Singles - Male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0D8812" wp14:editId="1229F38F">
                <wp:simplePos x="0" y="0"/>
                <wp:positionH relativeFrom="column">
                  <wp:posOffset>6460509</wp:posOffset>
                </wp:positionH>
                <wp:positionV relativeFrom="paragraph">
                  <wp:posOffset>5892834</wp:posOffset>
                </wp:positionV>
                <wp:extent cx="4175618" cy="1310185"/>
                <wp:effectExtent l="0" t="0" r="0" b="4445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618" cy="1310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D9E64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ab/>
                              <w:t>________________</w:t>
                            </w:r>
                          </w:p>
                          <w:p w14:paraId="65D21D25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Vice</w:t>
                            </w: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President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  <w:p w14:paraId="48B504D5" w14:textId="77777777" w:rsidR="00093585" w:rsidRPr="00563B0A" w:rsidRDefault="00093585" w:rsidP="000935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4"/>
                                <w:szCs w:val="44"/>
                              </w:rPr>
                            </w:pPr>
                            <w:r w:rsidRP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>Coordinator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position w:val="1"/>
                                <w:sz w:val="44"/>
                                <w:szCs w:val="44"/>
                              </w:rPr>
                              <w:tab/>
                            </w:r>
                            <w:r w:rsidR="00563B0A">
                              <w:rPr>
                                <w:rFonts w:asciiTheme="minorHAnsi" w:hAnsi="Cambria" w:cstheme="minorBidi"/>
                                <w:color w:val="000000" w:themeColor="dark1"/>
                                <w:sz w:val="44"/>
                                <w:szCs w:val="44"/>
                              </w:rPr>
                              <w:t>________________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D881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7" type="#_x0000_t202" style="position:absolute;left:0;text-align:left;margin-left:508.7pt;margin-top:464pt;width:328.8pt;height:103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" fillcolor="white [3201]" stroked="f">
                <v:textbox>
                  <w:txbxContent>
                    <w:p w14:paraId="1C9D9E64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ab/>
                        <w:t>________________</w:t>
                      </w:r>
                    </w:p>
                    <w:p w14:paraId="65D21D25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Vice</w:t>
                      </w: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President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  <w:p w14:paraId="48B504D5" w14:textId="77777777" w:rsidR="00093585" w:rsidRPr="00563B0A" w:rsidRDefault="00093585" w:rsidP="00093585">
                      <w:pPr>
                        <w:pStyle w:val="NormalWeb"/>
                        <w:spacing w:before="0" w:beforeAutospacing="0" w:after="0" w:afterAutospacing="0"/>
                        <w:rPr>
                          <w:sz w:val="44"/>
                          <w:szCs w:val="44"/>
                        </w:rPr>
                      </w:pPr>
                      <w:r w:rsidRP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>Coordinator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 xml:space="preserve"> </w:t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position w:val="1"/>
                          <w:sz w:val="44"/>
                          <w:szCs w:val="44"/>
                        </w:rPr>
                        <w:tab/>
                      </w:r>
                      <w:r w:rsidR="00563B0A">
                        <w:rPr>
                          <w:rFonts w:asciiTheme="minorHAnsi" w:hAnsi="Cambria" w:cstheme="minorBidi"/>
                          <w:color w:val="000000" w:themeColor="dark1"/>
                          <w:sz w:val="44"/>
                          <w:szCs w:val="44"/>
                        </w:rP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2475904" behindDoc="0" locked="0" layoutInCell="1" allowOverlap="1" wp14:anchorId="6E716055" wp14:editId="0E897D3D">
                <wp:simplePos x="0" y="0"/>
                <wp:positionH relativeFrom="column">
                  <wp:posOffset>8399458</wp:posOffset>
                </wp:positionH>
                <wp:positionV relativeFrom="paragraph">
                  <wp:posOffset>3067685</wp:posOffset>
                </wp:positionV>
                <wp:extent cx="1705610" cy="559435"/>
                <wp:effectExtent l="0" t="0" r="27940" b="12065"/>
                <wp:wrapNone/>
                <wp:docPr id="40" name="Rectangle 8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4C7E" w14:textId="77777777" w:rsidR="006A63AA" w:rsidRPr="00E94593" w:rsidRDefault="006A63AA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Winners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16055" id="_x0000_s1028" style="position:absolute;left:0;text-align:left;margin-left:661.35pt;margin-top:241.55pt;width:134.3pt;height:44.05pt;z-index:2524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" fillcolor="#eeece1 [3214]" strokecolor="black [3213]" strokeweight="2pt">
                <v:textbox>
                  <w:txbxContent>
                    <w:p w14:paraId="58514C7E" w14:textId="77777777" w:rsidR="006A63AA" w:rsidRPr="00E94593" w:rsidRDefault="006A63AA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Winners</w:t>
                      </w:r>
                    </w:p>
                  </w:txbxContent>
                </v:textbox>
              </v:rect>
            </w:pict>
          </mc:Fallback>
        </mc:AlternateContent>
      </w:r>
      <w:r w:rsidR="00093585"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4B96576A" wp14:editId="61A45792">
                <wp:simplePos x="0" y="0"/>
                <wp:positionH relativeFrom="column">
                  <wp:posOffset>8401685</wp:posOffset>
                </wp:positionH>
                <wp:positionV relativeFrom="paragraph">
                  <wp:posOffset>3611558</wp:posOffset>
                </wp:positionV>
                <wp:extent cx="1705610" cy="750570"/>
                <wp:effectExtent l="0" t="0" r="27940" b="11430"/>
                <wp:wrapNone/>
                <wp:docPr id="36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7098C" w14:textId="5B59F90A" w:rsid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12:30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:30</w:t>
                            </w:r>
                          </w:p>
                          <w:p w14:paraId="6906187F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9E6BBC5" w14:textId="5AD9AF88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Finalist</w:t>
                            </w:r>
                          </w:p>
                          <w:p w14:paraId="13BE432B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6576A" id="Rectangle 26" o:spid="_x0000_s1029" style="position:absolute;left:0;text-align:left;margin-left:661.55pt;margin-top:284.35pt;width:134.3pt;height:59.1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UrFgIAAKcEAAAOAAAAZHJzL2Uyb0RvYy54bWysVNuO0zAQfUfiHyy/0yRF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" fillcolor="white [3212]" strokecolor="black [3213]" strokeweight="2pt">
                <v:textbox>
                  <w:txbxContent>
                    <w:p w14:paraId="4007098C" w14:textId="5B59F90A" w:rsid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12:30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:30</w:t>
                      </w:r>
                    </w:p>
                    <w:p w14:paraId="6906187F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9E6BBC5" w14:textId="5AD9AF88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Finalist</w:t>
                      </w:r>
                    </w:p>
                    <w:p w14:paraId="13BE432B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50656" behindDoc="0" locked="0" layoutInCell="1" allowOverlap="1" wp14:anchorId="78C0629D" wp14:editId="0794146E">
                <wp:simplePos x="0" y="0"/>
                <wp:positionH relativeFrom="column">
                  <wp:posOffset>1400497</wp:posOffset>
                </wp:positionH>
                <wp:positionV relativeFrom="paragraph">
                  <wp:posOffset>5835650</wp:posOffset>
                </wp:positionV>
                <wp:extent cx="327660" cy="217170"/>
                <wp:effectExtent l="0" t="19050" r="34290" b="30480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CAA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1" o:spid="_x0000_s1026" type="#_x0000_t13" style="position:absolute;margin-left:110.3pt;margin-top:459.5pt;width:25.8pt;height:17.1pt;z-index:25255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" adj="14442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62944" behindDoc="0" locked="0" layoutInCell="1" allowOverlap="1" wp14:anchorId="56E068F2" wp14:editId="7A26F376">
                <wp:simplePos x="0" y="0"/>
                <wp:positionH relativeFrom="column">
                  <wp:posOffset>1386518</wp:posOffset>
                </wp:positionH>
                <wp:positionV relativeFrom="paragraph">
                  <wp:posOffset>5006340</wp:posOffset>
                </wp:positionV>
                <wp:extent cx="327660" cy="217170"/>
                <wp:effectExtent l="0" t="19050" r="34290" b="3048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8F748" id="Arrow: Right 52" o:spid="_x0000_s1026" type="#_x0000_t13" style="position:absolute;margin-left:109.15pt;margin-top:394.2pt;width:25.8pt;height:17.1pt;z-index:25256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" adj="14442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608000" behindDoc="0" locked="0" layoutInCell="1" allowOverlap="1" wp14:anchorId="4356F71E" wp14:editId="7A532079">
                <wp:simplePos x="0" y="0"/>
                <wp:positionH relativeFrom="column">
                  <wp:posOffset>1400810</wp:posOffset>
                </wp:positionH>
                <wp:positionV relativeFrom="paragraph">
                  <wp:posOffset>2447612</wp:posOffset>
                </wp:positionV>
                <wp:extent cx="327660" cy="217170"/>
                <wp:effectExtent l="0" t="19050" r="34290" b="30480"/>
                <wp:wrapNone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9490D" id="Arrow: Right 55" o:spid="_x0000_s1026" type="#_x0000_t13" style="position:absolute;margin-left:110.3pt;margin-top:192.75pt;width:25.8pt;height:17.1pt;z-index:25260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" adj="14442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40416" behindDoc="0" locked="0" layoutInCell="1" allowOverlap="1" wp14:anchorId="6211B558" wp14:editId="5C66E6AE">
                <wp:simplePos x="0" y="0"/>
                <wp:positionH relativeFrom="column">
                  <wp:posOffset>1400592</wp:posOffset>
                </wp:positionH>
                <wp:positionV relativeFrom="paragraph">
                  <wp:posOffset>6600768</wp:posOffset>
                </wp:positionV>
                <wp:extent cx="327906" cy="217564"/>
                <wp:effectExtent l="0" t="19050" r="34290" b="30480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64CB3" id="Arrow: Right 50" o:spid="_x0000_s1026" type="#_x0000_t13" style="position:absolute;margin-left:110.3pt;margin-top:519.75pt;width:25.8pt;height:17.15pt;z-index:25254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75232" behindDoc="0" locked="0" layoutInCell="1" allowOverlap="1" wp14:anchorId="72AC88C2" wp14:editId="60077BBA">
                <wp:simplePos x="0" y="0"/>
                <wp:positionH relativeFrom="column">
                  <wp:posOffset>1387418</wp:posOffset>
                </wp:positionH>
                <wp:positionV relativeFrom="paragraph">
                  <wp:posOffset>4185809</wp:posOffset>
                </wp:positionV>
                <wp:extent cx="327906" cy="217564"/>
                <wp:effectExtent l="0" t="19050" r="34290" b="30480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D2088" id="Arrow: Right 53" o:spid="_x0000_s1026" type="#_x0000_t13" style="position:absolute;margin-left:109.25pt;margin-top:329.6pt;width:25.8pt;height:17.15pt;z-index:2525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89568" behindDoc="0" locked="0" layoutInCell="1" allowOverlap="1" wp14:anchorId="1A227526" wp14:editId="36F4FFD5">
                <wp:simplePos x="0" y="0"/>
                <wp:positionH relativeFrom="column">
                  <wp:posOffset>1387153</wp:posOffset>
                </wp:positionH>
                <wp:positionV relativeFrom="paragraph">
                  <wp:posOffset>1657520</wp:posOffset>
                </wp:positionV>
                <wp:extent cx="327906" cy="217564"/>
                <wp:effectExtent l="0" t="19050" r="34290" b="30480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7EF9A" id="Arrow: Right 54" o:spid="_x0000_s1026" type="#_x0000_t13" style="position:absolute;margin-left:109.2pt;margin-top:130.5pt;width:25.8pt;height:17.15pt;z-index:25258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622336" behindDoc="0" locked="0" layoutInCell="1" allowOverlap="1" wp14:anchorId="70075DBA" wp14:editId="65A3901F">
                <wp:simplePos x="0" y="0"/>
                <wp:positionH relativeFrom="column">
                  <wp:posOffset>1400791</wp:posOffset>
                </wp:positionH>
                <wp:positionV relativeFrom="paragraph">
                  <wp:posOffset>3285168</wp:posOffset>
                </wp:positionV>
                <wp:extent cx="327906" cy="217564"/>
                <wp:effectExtent l="0" t="19050" r="34290" b="30480"/>
                <wp:wrapNone/>
                <wp:docPr id="56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29EFE" id="Arrow: Right 56" o:spid="_x0000_s1026" type="#_x0000_t13" style="position:absolute;margin-left:110.3pt;margin-top:258.65pt;width:25.8pt;height:17.15pt;z-index:25262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30176" behindDoc="0" locked="0" layoutInCell="1" allowOverlap="1" wp14:anchorId="4EDCD04D" wp14:editId="082FE80D">
                <wp:simplePos x="0" y="0"/>
                <wp:positionH relativeFrom="column">
                  <wp:posOffset>1384300</wp:posOffset>
                </wp:positionH>
                <wp:positionV relativeFrom="paragraph">
                  <wp:posOffset>811852</wp:posOffset>
                </wp:positionV>
                <wp:extent cx="327906" cy="217564"/>
                <wp:effectExtent l="0" t="19050" r="34290" b="3048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06" cy="217564"/>
                        </a:xfrm>
                        <a:prstGeom prst="right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F11A9" id="Arrow: Right 48" o:spid="_x0000_s1026" type="#_x0000_t13" style="position:absolute;margin-left:109pt;margin-top:63.95pt;width:25.8pt;height:17.15pt;z-index:2525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" adj="14434" fillcolor="black [3200]" strokecolor="black [1600]" strokeweight="2pt"/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0864128" behindDoc="0" locked="0" layoutInCell="1" allowOverlap="1" wp14:anchorId="30E5F88A" wp14:editId="017C9A5B">
                <wp:simplePos x="0" y="0"/>
                <wp:positionH relativeFrom="column">
                  <wp:posOffset>6811332</wp:posOffset>
                </wp:positionH>
                <wp:positionV relativeFrom="paragraph">
                  <wp:posOffset>2873375</wp:posOffset>
                </wp:positionV>
                <wp:extent cx="1891356" cy="1793816"/>
                <wp:effectExtent l="0" t="370205" r="424815" b="367665"/>
                <wp:wrapNone/>
                <wp:docPr id="47" name="Half 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1891356" cy="1793816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AFC3" id="Half Frame 47" o:spid="_x0000_s1026" style="position:absolute;margin-left:536.35pt;margin-top:226.25pt;width:148.95pt;height:141.25pt;rotation:8751693fd;z-index:2508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1356,179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" path="m,l1891356,,1260910,597933r-662977,l597933,1226720,,1793816,,xe" fillcolor="black [3213]" strokecolor="black [3200]">
                <v:path arrowok="t" o:connecttype="custom" o:connectlocs="0,0;1891356,0;1260910,597933;597933,597933;597933,1226720;0,1793816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243A4ED5" wp14:editId="6BEEF694">
                <wp:simplePos x="0" y="0"/>
                <wp:positionH relativeFrom="column">
                  <wp:posOffset>6064885</wp:posOffset>
                </wp:positionH>
                <wp:positionV relativeFrom="paragraph">
                  <wp:posOffset>4990465</wp:posOffset>
                </wp:positionV>
                <wp:extent cx="1705610" cy="750570"/>
                <wp:effectExtent l="0" t="0" r="27940" b="11430"/>
                <wp:wrapNone/>
                <wp:docPr id="34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8D8EE" w14:textId="01870D3F" w:rsid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5 to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01:45</w:t>
                            </w:r>
                          </w:p>
                          <w:p w14:paraId="77270537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FFF842" w14:textId="1C721BAD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S2</w:t>
                            </w:r>
                          </w:p>
                          <w:p w14:paraId="2CE3B765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A4ED5" id="_x0000_s1030" style="position:absolute;left:0;text-align:left;margin-left:477.55pt;margin-top:392.95pt;width:134.3pt;height:59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GVFgIAAKcEAAAOAAAAZHJzL2Uyb0RvYy54bWysVNuO0zAQfUfiHyy/0yQV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" fillcolor="white [3212]" strokecolor="black [3213]" strokeweight="2pt">
                <v:textbox>
                  <w:txbxContent>
                    <w:p w14:paraId="4078D8EE" w14:textId="01870D3F" w:rsid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5 to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01:45</w:t>
                      </w:r>
                    </w:p>
                    <w:p w14:paraId="77270537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2EFFF842" w14:textId="1C721BAD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S2</w:t>
                      </w:r>
                    </w:p>
                    <w:p w14:paraId="2CE3B765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27104" behindDoc="0" locked="0" layoutInCell="1" allowOverlap="1" wp14:anchorId="49766FC2" wp14:editId="5FAA3B91">
                <wp:simplePos x="0" y="0"/>
                <wp:positionH relativeFrom="column">
                  <wp:posOffset>5288911</wp:posOffset>
                </wp:positionH>
                <wp:positionV relativeFrom="paragraph">
                  <wp:posOffset>5138102</wp:posOffset>
                </wp:positionV>
                <wp:extent cx="640080" cy="619125"/>
                <wp:effectExtent l="0" t="141923" r="151448" b="151447"/>
                <wp:wrapNone/>
                <wp:docPr id="46" name="Half Fram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B240" id="Half Frame 46" o:spid="_x0000_s1026" style="position:absolute;margin-left:416.45pt;margin-top:404.55pt;width:50.4pt;height:48.75pt;rotation:8751693fd;z-index:25252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20BC1E91" wp14:editId="6BED61F0">
                <wp:simplePos x="0" y="0"/>
                <wp:positionH relativeFrom="column">
                  <wp:posOffset>6063937</wp:posOffset>
                </wp:positionH>
                <wp:positionV relativeFrom="paragraph">
                  <wp:posOffset>1193800</wp:posOffset>
                </wp:positionV>
                <wp:extent cx="1704975" cy="559435"/>
                <wp:effectExtent l="0" t="0" r="28575" b="12065"/>
                <wp:wrapNone/>
                <wp:docPr id="39" name="Rectangle 8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5CB5E" w14:textId="77777777" w:rsidR="006A63AA" w:rsidRPr="00E94593" w:rsidRDefault="006A63AA" w:rsidP="006A63A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Round </w:t>
                            </w:r>
                            <w:r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Winners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1E91" id="_x0000_s1031" style="position:absolute;left:0;text-align:left;margin-left:477.5pt;margin-top:94pt;width:134.25pt;height:44.05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" fillcolor="#eeece1 [3214]" strokecolor="black [3213]" strokeweight="2pt">
                <v:textbox>
                  <w:txbxContent>
                    <w:p w14:paraId="01D5CB5E" w14:textId="77777777" w:rsidR="006A63AA" w:rsidRPr="00E94593" w:rsidRDefault="006A63AA" w:rsidP="006A63A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Round </w:t>
                      </w:r>
                      <w:r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Winners</w:t>
                      </w: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0CD3160C" wp14:editId="19018688">
                <wp:simplePos x="0" y="0"/>
                <wp:positionH relativeFrom="column">
                  <wp:posOffset>6065842</wp:posOffset>
                </wp:positionH>
                <wp:positionV relativeFrom="paragraph">
                  <wp:posOffset>1755140</wp:posOffset>
                </wp:positionV>
                <wp:extent cx="1705610" cy="750570"/>
                <wp:effectExtent l="0" t="0" r="27940" b="11430"/>
                <wp:wrapNone/>
                <wp:docPr id="35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76585" w14:textId="7B92F3AA" w:rsid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11:30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6911FC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502E5E7A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DEB453D" w14:textId="506C703E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S1</w:t>
                            </w:r>
                          </w:p>
                          <w:p w14:paraId="65CC039C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3160C" id="_x0000_s1032" style="position:absolute;left:0;text-align:left;margin-left:477.65pt;margin-top:138.2pt;width:134.3pt;height:59.1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" fillcolor="white [3212]" strokecolor="black [3213]" strokeweight="2pt">
                <v:textbox>
                  <w:txbxContent>
                    <w:p w14:paraId="28E76585" w14:textId="7B92F3AA" w:rsid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11:30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6911FC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502E5E7A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1DEB453D" w14:textId="506C703E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S1</w:t>
                      </w:r>
                    </w:p>
                    <w:p w14:paraId="65CC039C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17888" behindDoc="0" locked="0" layoutInCell="1" allowOverlap="1" wp14:anchorId="6A92BD69" wp14:editId="1A795338">
                <wp:simplePos x="0" y="0"/>
                <wp:positionH relativeFrom="column">
                  <wp:posOffset>5292090</wp:posOffset>
                </wp:positionH>
                <wp:positionV relativeFrom="paragraph">
                  <wp:posOffset>1882140</wp:posOffset>
                </wp:positionV>
                <wp:extent cx="640080" cy="619125"/>
                <wp:effectExtent l="0" t="141923" r="151448" b="151447"/>
                <wp:wrapNone/>
                <wp:docPr id="45" name="Half Fra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080" cy="619125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0089" id="Half Frame 45" o:spid="_x0000_s1026" style="position:absolute;margin-left:416.7pt;margin-top:148.2pt;width:50.4pt;height:48.75pt;rotation:8751693fd;z-index:25251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080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" path="m,l640080,,426722,206373r-220349,l206373,419508,,619125,,xe" fillcolor="black [3213]" strokecolor="black [3200]">
                <v:path arrowok="t" o:connecttype="custom" o:connectlocs="0,0;640080,0;426722,206373;206373,206373;206373,419508;0,619125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490240" behindDoc="0" locked="0" layoutInCell="1" allowOverlap="1" wp14:anchorId="3B7A384D" wp14:editId="5ACEBB36">
                <wp:simplePos x="0" y="0"/>
                <wp:positionH relativeFrom="column">
                  <wp:posOffset>3134090</wp:posOffset>
                </wp:positionH>
                <wp:positionV relativeFrom="paragraph">
                  <wp:posOffset>2669048</wp:posOffset>
                </wp:positionV>
                <wp:extent cx="640379" cy="619661"/>
                <wp:effectExtent l="0" t="141923" r="151448" b="151447"/>
                <wp:wrapNone/>
                <wp:docPr id="42" name="Half Fram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379" cy="619661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BEAA1" id="Half Frame 42" o:spid="_x0000_s1026" style="position:absolute;margin-left:246.8pt;margin-top:210.15pt;width:50.4pt;height:48.8pt;rotation:8751693fd;z-index:25249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379,61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" path="m,l640379,,426921,206552r-220369,l206552,419792,,619661,,xe" fillcolor="black [3213]" strokecolor="black [3200]">
                <v:path arrowok="t" o:connecttype="custom" o:connectlocs="0,0;640379,0;426921,206552;206552,206552;206552,419792;0,619661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00480" behindDoc="0" locked="0" layoutInCell="1" allowOverlap="1" wp14:anchorId="47F0ED45" wp14:editId="00CB4411">
                <wp:simplePos x="0" y="0"/>
                <wp:positionH relativeFrom="column">
                  <wp:posOffset>3120177</wp:posOffset>
                </wp:positionH>
                <wp:positionV relativeFrom="paragraph">
                  <wp:posOffset>4321709</wp:posOffset>
                </wp:positionV>
                <wp:extent cx="640379" cy="619661"/>
                <wp:effectExtent l="0" t="141923" r="151448" b="151447"/>
                <wp:wrapNone/>
                <wp:docPr id="43" name="Half Fram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379" cy="619661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5D9A" id="Half Frame 43" o:spid="_x0000_s1026" style="position:absolute;margin-left:245.7pt;margin-top:340.3pt;width:50.4pt;height:48.8pt;rotation:8751693fd;z-index:25250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379,61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" path="m,l640379,,426921,206552r-220369,l206552,419792,,619661,,xe" fillcolor="black [3213]" strokecolor="black [3200]">
                <v:path arrowok="t" o:connecttype="custom" o:connectlocs="0,0;640379,0;426921,206552;206552,206552;206552,419792;0,619661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509696" behindDoc="0" locked="0" layoutInCell="1" allowOverlap="1" wp14:anchorId="10FEE50B" wp14:editId="1DA59890">
                <wp:simplePos x="0" y="0"/>
                <wp:positionH relativeFrom="column">
                  <wp:posOffset>3134195</wp:posOffset>
                </wp:positionH>
                <wp:positionV relativeFrom="paragraph">
                  <wp:posOffset>5985672</wp:posOffset>
                </wp:positionV>
                <wp:extent cx="640379" cy="619661"/>
                <wp:effectExtent l="0" t="141923" r="151448" b="151447"/>
                <wp:wrapNone/>
                <wp:docPr id="44" name="Half Fram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379" cy="619661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E821" id="Half Frame 44" o:spid="_x0000_s1026" style="position:absolute;margin-left:246.8pt;margin-top:471.3pt;width:50.4pt;height:48.8pt;rotation:8751693fd;z-index:2525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379,61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" path="m,l640379,,426921,206552r-220369,l206552,419792,,619661,,xe" fillcolor="black [3213]" strokecolor="black [3200]">
                <v:path arrowok="t" o:connecttype="custom" o:connectlocs="0,0;640379,0;426921,206552;206552,206552;206552,419792;0,619661;0,0" o:connectangles="0,0,0,0,0,0,0"/>
              </v:shape>
            </w:pict>
          </mc:Fallback>
        </mc:AlternateContent>
      </w:r>
      <w:r w:rsidR="004F3D14">
        <w:rPr>
          <w:noProof/>
        </w:rPr>
        <mc:AlternateContent>
          <mc:Choice Requires="wps">
            <w:drawing>
              <wp:anchor distT="0" distB="0" distL="114300" distR="114300" simplePos="0" relativeHeight="252482048" behindDoc="0" locked="0" layoutInCell="1" allowOverlap="1" wp14:anchorId="74DA88D0" wp14:editId="7EBF9A78">
                <wp:simplePos x="0" y="0"/>
                <wp:positionH relativeFrom="column">
                  <wp:posOffset>3120654</wp:posOffset>
                </wp:positionH>
                <wp:positionV relativeFrom="paragraph">
                  <wp:posOffset>988507</wp:posOffset>
                </wp:positionV>
                <wp:extent cx="640379" cy="619661"/>
                <wp:effectExtent l="0" t="141923" r="151448" b="151447"/>
                <wp:wrapNone/>
                <wp:docPr id="41" name="Half Fram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2414">
                          <a:off x="0" y="0"/>
                          <a:ext cx="640379" cy="619661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3EFB" id="Half Frame 41" o:spid="_x0000_s1026" style="position:absolute;margin-left:245.7pt;margin-top:77.85pt;width:50.4pt;height:48.8pt;rotation:8751693fd;z-index:2524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0379,61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" path="m,l640379,,426921,206552r-220369,l206552,419792,,619661,,xe" fillcolor="black [3213]" strokecolor="black [3200]">
                <v:path arrowok="t" o:connecttype="custom" o:connectlocs="0,0;640379,0;426921,206552;206552,206552;206552,419792;0,619661;0,0" o:connectangles="0,0,0,0,0,0,0"/>
              </v:shape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0972672" behindDoc="0" locked="0" layoutInCell="1" allowOverlap="1" wp14:anchorId="1795DC6A" wp14:editId="6B359ADC">
                <wp:simplePos x="0" y="0"/>
                <wp:positionH relativeFrom="column">
                  <wp:posOffset>-320675</wp:posOffset>
                </wp:positionH>
                <wp:positionV relativeFrom="paragraph">
                  <wp:posOffset>-18737</wp:posOffset>
                </wp:positionV>
                <wp:extent cx="1705610" cy="532130"/>
                <wp:effectExtent l="0" t="0" r="27940" b="20320"/>
                <wp:wrapNone/>
                <wp:docPr id="13" name="Rectangl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5321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0747F" w14:textId="77777777" w:rsidR="00E94593" w:rsidRPr="00E94593" w:rsidRDefault="00E94593" w:rsidP="006A63AA">
                            <w:pPr>
                              <w:pStyle w:val="NormalWeb"/>
                              <w:spacing w:before="0" w:beforeAutospacing="0" w:after="0" w:afterAutospacing="0"/>
                              <w:ind w:left="-18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9459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Round 1</w:t>
                            </w:r>
                            <w:r w:rsidRPr="00E9459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br/>
                              <w:t>Day 1 Monday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5DC6A" id="Rectangle 1" o:spid="_x0000_s1033" style="position:absolute;left:0;text-align:left;margin-left:-25.25pt;margin-top:-1.5pt;width:134.3pt;height:41.9pt;z-index:2509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" fillcolor="#eeece1 [3214]" strokecolor="black [3213]" strokeweight="2pt">
                <v:textbox>
                  <w:txbxContent>
                    <w:p w14:paraId="2150747F" w14:textId="77777777" w:rsidR="00E94593" w:rsidRPr="00E94593" w:rsidRDefault="00E94593" w:rsidP="006A63AA">
                      <w:pPr>
                        <w:pStyle w:val="NormalWeb"/>
                        <w:spacing w:before="0" w:beforeAutospacing="0" w:after="0" w:afterAutospacing="0"/>
                        <w:ind w:left="-18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94593"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Round 1</w:t>
                      </w:r>
                      <w:r w:rsidRPr="00E94593"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br/>
                        <w:t>Day 1 Monday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322304" behindDoc="0" locked="0" layoutInCell="1" allowOverlap="1" wp14:anchorId="0282C749" wp14:editId="6E23FB95">
                <wp:simplePos x="0" y="0"/>
                <wp:positionH relativeFrom="column">
                  <wp:posOffset>1712282</wp:posOffset>
                </wp:positionH>
                <wp:positionV relativeFrom="paragraph">
                  <wp:posOffset>-45720</wp:posOffset>
                </wp:positionV>
                <wp:extent cx="1732280" cy="559435"/>
                <wp:effectExtent l="0" t="0" r="20320" b="12065"/>
                <wp:wrapNone/>
                <wp:docPr id="82" name="Rectangle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DE2519-EAD2-4D30-AC64-04423AB0B9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5594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5AD9C" w14:textId="77777777" w:rsidR="00E94593" w:rsidRP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Round 1 Winners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2C749" id="_x0000_s1034" style="position:absolute;left:0;text-align:left;margin-left:134.85pt;margin-top:-3.6pt;width:136.4pt;height:44.05pt;z-index:2523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" fillcolor="#eeece1 [3214]" strokecolor="black [3213]" strokeweight="2pt">
                <v:textbox>
                  <w:txbxContent>
                    <w:p w14:paraId="4675AD9C" w14:textId="77777777" w:rsidR="00E94593" w:rsidRP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Round 1 Winners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366336" behindDoc="0" locked="0" layoutInCell="1" allowOverlap="1" wp14:anchorId="75776895" wp14:editId="00F40ACD">
                <wp:simplePos x="0" y="0"/>
                <wp:positionH relativeFrom="column">
                  <wp:posOffset>3885243</wp:posOffset>
                </wp:positionH>
                <wp:positionV relativeFrom="paragraph">
                  <wp:posOffset>499110</wp:posOffset>
                </wp:positionV>
                <wp:extent cx="1732905" cy="559558"/>
                <wp:effectExtent l="0" t="0" r="20320" b="12065"/>
                <wp:wrapNone/>
                <wp:docPr id="38" name="Rectangle 8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05" cy="5595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E67C5" w14:textId="77777777" w:rsidR="00E94593" w:rsidRPr="00E94593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Round </w:t>
                            </w:r>
                            <w:r w:rsidR="006A63AA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Pr="00E94593">
                              <w:rPr>
                                <w:rFonts w:asciiTheme="minorHAnsi" w:hAnsi="Cambria" w:cstheme="min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Winners</w:t>
                            </w:r>
                          </w:p>
                        </w:txbxContent>
                      </wps:txbx>
                      <wps:bodyPr vertOverflow="clip" horzOverflow="clip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76895" id="_x0000_s1035" style="position:absolute;left:0;text-align:left;margin-left:305.9pt;margin-top:39.3pt;width:136.45pt;height:44.05pt;z-index:2523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" fillcolor="#eeece1 [3214]" strokecolor="black [3213]" strokeweight="2pt">
                <v:textbox>
                  <w:txbxContent>
                    <w:p w14:paraId="1F9E67C5" w14:textId="77777777" w:rsidR="00E94593" w:rsidRPr="00E94593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Round </w:t>
                      </w:r>
                      <w:r w:rsidR="006A63AA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E94593">
                        <w:rPr>
                          <w:rFonts w:asciiTheme="minorHAnsi" w:hAnsi="Cambria" w:cstheme="minorBid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Winners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D4F18E4" wp14:editId="177E723F">
                <wp:simplePos x="0" y="0"/>
                <wp:positionH relativeFrom="column">
                  <wp:posOffset>3902435</wp:posOffset>
                </wp:positionH>
                <wp:positionV relativeFrom="paragraph">
                  <wp:posOffset>5854321</wp:posOffset>
                </wp:positionV>
                <wp:extent cx="1705970" cy="750627"/>
                <wp:effectExtent l="0" t="0" r="27940" b="11430"/>
                <wp:wrapNone/>
                <wp:docPr id="30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10663" w14:textId="77777777" w:rsidR="006911FC" w:rsidRPr="00404B2E" w:rsidRDefault="006911FC" w:rsidP="006911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:45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26283F6A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11598E6" w14:textId="322C1AAA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Q4</w:t>
                            </w:r>
                          </w:p>
                          <w:p w14:paraId="6497B620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F18E4" id="_x0000_s1036" style="position:absolute;left:0;text-align:left;margin-left:307.3pt;margin-top:460.95pt;width:134.35pt;height:59.1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" fillcolor="white [3212]" strokecolor="black [3213]" strokeweight="2pt">
                <v:textbox>
                  <w:txbxContent>
                    <w:p w14:paraId="5EB10663" w14:textId="77777777" w:rsidR="006911FC" w:rsidRPr="00404B2E" w:rsidRDefault="006911FC" w:rsidP="006911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:45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26283F6A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11598E6" w14:textId="322C1AAA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Q4</w:t>
                      </w:r>
                    </w:p>
                    <w:p w14:paraId="6497B620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51A85734" wp14:editId="42265323">
                <wp:simplePos x="0" y="0"/>
                <wp:positionH relativeFrom="column">
                  <wp:posOffset>3896995</wp:posOffset>
                </wp:positionH>
                <wp:positionV relativeFrom="paragraph">
                  <wp:posOffset>4265930</wp:posOffset>
                </wp:positionV>
                <wp:extent cx="1705610" cy="750570"/>
                <wp:effectExtent l="0" t="0" r="27940" b="11430"/>
                <wp:wrapNone/>
                <wp:docPr id="31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EF43D" w14:textId="77777777" w:rsidR="006911FC" w:rsidRPr="00404B2E" w:rsidRDefault="006911FC" w:rsidP="006911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10:35</w:t>
                            </w:r>
                          </w:p>
                          <w:p w14:paraId="5BAFDB9F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4895C73" w14:textId="2E8EA406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Q3</w:t>
                            </w:r>
                          </w:p>
                          <w:p w14:paraId="24AC5AA8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85734" id="_x0000_s1037" style="position:absolute;left:0;text-align:left;margin-left:306.85pt;margin-top:335.9pt;width:134.3pt;height:59.1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" fillcolor="white [3212]" strokecolor="black [3213]" strokeweight="2pt">
                <v:textbox>
                  <w:txbxContent>
                    <w:p w14:paraId="63BEF43D" w14:textId="77777777" w:rsidR="006911FC" w:rsidRPr="00404B2E" w:rsidRDefault="006911FC" w:rsidP="006911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10:35</w:t>
                      </w:r>
                    </w:p>
                    <w:p w14:paraId="5BAFDB9F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04895C73" w14:textId="2E8EA406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Q3</w:t>
                      </w:r>
                    </w:p>
                    <w:p w14:paraId="24AC5AA8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5350391C" wp14:editId="47ABC761">
                <wp:simplePos x="0" y="0"/>
                <wp:positionH relativeFrom="column">
                  <wp:posOffset>3897981</wp:posOffset>
                </wp:positionH>
                <wp:positionV relativeFrom="paragraph">
                  <wp:posOffset>2588260</wp:posOffset>
                </wp:positionV>
                <wp:extent cx="1705610" cy="750570"/>
                <wp:effectExtent l="0" t="0" r="27940" b="11430"/>
                <wp:wrapNone/>
                <wp:docPr id="32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DA33E" w14:textId="77777777" w:rsidR="006911FC" w:rsidRPr="00404B2E" w:rsidRDefault="006911FC" w:rsidP="006911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09:3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5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10:00</w:t>
                            </w:r>
                          </w:p>
                          <w:p w14:paraId="10661443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55B51D0" w14:textId="47011A98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Q2</w:t>
                            </w:r>
                          </w:p>
                          <w:p w14:paraId="2B5E8D3A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0391C" id="_x0000_s1038" style="position:absolute;left:0;text-align:left;margin-left:306.95pt;margin-top:203.8pt;width:134.3pt;height:59.1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" fillcolor="white [3212]" strokecolor="black [3213]" strokeweight="2pt">
                <v:textbox>
                  <w:txbxContent>
                    <w:p w14:paraId="69BDA33E" w14:textId="77777777" w:rsidR="006911FC" w:rsidRPr="00404B2E" w:rsidRDefault="006911FC" w:rsidP="006911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09:3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5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10:00</w:t>
                      </w:r>
                    </w:p>
                    <w:p w14:paraId="10661443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555B51D0" w14:textId="47011A98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Q2</w:t>
                      </w:r>
                    </w:p>
                    <w:p w14:paraId="2B5E8D3A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2126720" behindDoc="0" locked="0" layoutInCell="1" allowOverlap="1" wp14:anchorId="240CB6C5" wp14:editId="16CC77F0">
                <wp:simplePos x="0" y="0"/>
                <wp:positionH relativeFrom="column">
                  <wp:posOffset>3897981</wp:posOffset>
                </wp:positionH>
                <wp:positionV relativeFrom="paragraph">
                  <wp:posOffset>1072183</wp:posOffset>
                </wp:positionV>
                <wp:extent cx="1705970" cy="750627"/>
                <wp:effectExtent l="0" t="0" r="27940" b="11430"/>
                <wp:wrapNone/>
                <wp:docPr id="33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334E6" w14:textId="77777777" w:rsidR="006911FC" w:rsidRPr="00404B2E" w:rsidRDefault="006911FC" w:rsidP="006911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09:00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9:</w:t>
                            </w: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25</w:t>
                            </w:r>
                          </w:p>
                          <w:p w14:paraId="34031834" w14:textId="77777777" w:rsidR="004F3D14" w:rsidRPr="00404B2E" w:rsidRDefault="004F3D14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5C453E3" w14:textId="0D8F44F5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Q1</w:t>
                            </w:r>
                          </w:p>
                          <w:p w14:paraId="07D312DF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CB6C5" id="_x0000_s1039" style="position:absolute;left:0;text-align:left;margin-left:306.95pt;margin-top:84.4pt;width:134.35pt;height:59.1pt;z-index:25212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" fillcolor="white [3212]" strokecolor="black [3213]" strokeweight="2pt">
                <v:textbox>
                  <w:txbxContent>
                    <w:p w14:paraId="79A334E6" w14:textId="77777777" w:rsidR="006911FC" w:rsidRPr="00404B2E" w:rsidRDefault="006911FC" w:rsidP="006911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09:00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9:</w:t>
                      </w: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25</w:t>
                      </w:r>
                    </w:p>
                    <w:p w14:paraId="34031834" w14:textId="77777777" w:rsidR="004F3D14" w:rsidRPr="00404B2E" w:rsidRDefault="004F3D14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75C453E3" w14:textId="0D8F44F5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Q1</w:t>
                      </w:r>
                    </w:p>
                    <w:p w14:paraId="07D312DF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3D21F9E5" wp14:editId="5B7C9983">
                <wp:simplePos x="0" y="0"/>
                <wp:positionH relativeFrom="column">
                  <wp:posOffset>1740204</wp:posOffset>
                </wp:positionH>
                <wp:positionV relativeFrom="paragraph">
                  <wp:posOffset>6311900</wp:posOffset>
                </wp:positionV>
                <wp:extent cx="1705970" cy="750627"/>
                <wp:effectExtent l="0" t="0" r="27940" b="11430"/>
                <wp:wrapNone/>
                <wp:docPr id="29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C6507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5AFFAD3" w14:textId="1829F0ED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M8</w:t>
                            </w:r>
                          </w:p>
                          <w:p w14:paraId="3B364B2B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F9E5" id="_x0000_s1040" style="position:absolute;left:0;text-align:left;margin-left:137pt;margin-top:497pt;width:134.35pt;height:59.1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" fillcolor="white [3212]" strokecolor="black [3213]" strokeweight="2pt">
                <v:textbox>
                  <w:txbxContent>
                    <w:p w14:paraId="1C0C6507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35AFFAD3" w14:textId="1829F0ED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M8</w:t>
                      </w:r>
                    </w:p>
                    <w:p w14:paraId="3B364B2B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561A0FD4" wp14:editId="40DE1EAB">
                <wp:simplePos x="0" y="0"/>
                <wp:positionH relativeFrom="column">
                  <wp:posOffset>1726499</wp:posOffset>
                </wp:positionH>
                <wp:positionV relativeFrom="paragraph">
                  <wp:posOffset>5480097</wp:posOffset>
                </wp:positionV>
                <wp:extent cx="1705610" cy="750570"/>
                <wp:effectExtent l="0" t="0" r="27940" b="11430"/>
                <wp:wrapNone/>
                <wp:docPr id="28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2CE1C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F7F1E3" w14:textId="16DD368F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M7</w:t>
                            </w:r>
                          </w:p>
                          <w:p w14:paraId="6A0763E2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A0FD4" id="_x0000_s1041" style="position:absolute;left:0;text-align:left;margin-left:135.95pt;margin-top:431.5pt;width:134.3pt;height:59.1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" fillcolor="white [3212]" strokecolor="black [3213]" strokeweight="2pt">
                <v:textbox>
                  <w:txbxContent>
                    <w:p w14:paraId="3F82CE1C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53F7F1E3" w14:textId="16DD368F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M7</w:t>
                      </w:r>
                    </w:p>
                    <w:p w14:paraId="6A0763E2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44B5A1E" wp14:editId="79CCFC20">
                <wp:simplePos x="0" y="0"/>
                <wp:positionH relativeFrom="column">
                  <wp:posOffset>1725930</wp:posOffset>
                </wp:positionH>
                <wp:positionV relativeFrom="paragraph">
                  <wp:posOffset>4661876</wp:posOffset>
                </wp:positionV>
                <wp:extent cx="1705610" cy="750570"/>
                <wp:effectExtent l="0" t="0" r="27940" b="11430"/>
                <wp:wrapNone/>
                <wp:docPr id="26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7D1EC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EE400E" w14:textId="0F4C02E5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M6</w:t>
                            </w:r>
                          </w:p>
                          <w:p w14:paraId="7D1C01EB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B5A1E" id="_x0000_s1042" style="position:absolute;left:0;text-align:left;margin-left:135.9pt;margin-top:367.1pt;width:134.3pt;height:59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" fillcolor="white [3212]" strokecolor="black [3213]" strokeweight="2pt">
                <v:textbox>
                  <w:txbxContent>
                    <w:p w14:paraId="7217D1EC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06EE400E" w14:textId="0F4C02E5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M6</w:t>
                      </w:r>
                    </w:p>
                    <w:p w14:paraId="7D1C01EB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F13F8D" wp14:editId="0D1FDBAB">
                <wp:simplePos x="0" y="0"/>
                <wp:positionH relativeFrom="column">
                  <wp:posOffset>1727769</wp:posOffset>
                </wp:positionH>
                <wp:positionV relativeFrom="paragraph">
                  <wp:posOffset>3843655</wp:posOffset>
                </wp:positionV>
                <wp:extent cx="1705970" cy="750627"/>
                <wp:effectExtent l="0" t="0" r="27940" b="11430"/>
                <wp:wrapNone/>
                <wp:docPr id="25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F81B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7E57D9E" w14:textId="7FB8313D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M5</w:t>
                            </w:r>
                          </w:p>
                          <w:p w14:paraId="3A1109DD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13F8D" id="_x0000_s1043" style="position:absolute;left:0;text-align:left;margin-left:136.05pt;margin-top:302.65pt;width:134.35pt;height:59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" fillcolor="white [3212]" strokecolor="black [3213]" strokeweight="2pt">
                <v:textbox>
                  <w:txbxContent>
                    <w:p w14:paraId="5845F81B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77E57D9E" w14:textId="7FB8313D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M5</w:t>
                      </w:r>
                    </w:p>
                    <w:p w14:paraId="3A1109DD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A3AE1A0" wp14:editId="5FEE7AEF">
                <wp:simplePos x="0" y="0"/>
                <wp:positionH relativeFrom="column">
                  <wp:posOffset>1726565</wp:posOffset>
                </wp:positionH>
                <wp:positionV relativeFrom="paragraph">
                  <wp:posOffset>2969895</wp:posOffset>
                </wp:positionV>
                <wp:extent cx="1705610" cy="750570"/>
                <wp:effectExtent l="0" t="0" r="27940" b="11430"/>
                <wp:wrapNone/>
                <wp:docPr id="24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FDA58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8B22407" w14:textId="42F1BA96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M4</w:t>
                            </w:r>
                          </w:p>
                          <w:p w14:paraId="151D03E7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AE1A0" id="_x0000_s1044" style="position:absolute;left:0;text-align:left;margin-left:135.95pt;margin-top:233.85pt;width:134.3pt;height:59.1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" fillcolor="white [3212]" strokecolor="black [3213]" strokeweight="2pt">
                <v:textbox>
                  <w:txbxContent>
                    <w:p w14:paraId="4E8FDA58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68B22407" w14:textId="42F1BA96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M4</w:t>
                      </w:r>
                    </w:p>
                    <w:p w14:paraId="151D03E7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5AEF0B6C" wp14:editId="1F961DF4">
                <wp:simplePos x="0" y="0"/>
                <wp:positionH relativeFrom="column">
                  <wp:posOffset>1727835</wp:posOffset>
                </wp:positionH>
                <wp:positionV relativeFrom="paragraph">
                  <wp:posOffset>2137410</wp:posOffset>
                </wp:positionV>
                <wp:extent cx="1705610" cy="750570"/>
                <wp:effectExtent l="0" t="0" r="27940" b="11430"/>
                <wp:wrapNone/>
                <wp:docPr id="23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3FA2F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CFC7943" w14:textId="1D789FB7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M3</w:t>
                            </w:r>
                          </w:p>
                          <w:p w14:paraId="7CC4FE91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F0B6C" id="_x0000_s1045" style="position:absolute;left:0;text-align:left;margin-left:136.05pt;margin-top:168.3pt;width:134.3pt;height:59.1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" fillcolor="white [3212]" strokecolor="black [3213]" strokeweight="2pt">
                <v:textbox>
                  <w:txbxContent>
                    <w:p w14:paraId="3793FA2F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7CFC7943" w14:textId="1D789FB7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M3</w:t>
                      </w:r>
                    </w:p>
                    <w:p w14:paraId="7CC4FE91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5D07ECCF" wp14:editId="1414B2DE">
                <wp:simplePos x="0" y="0"/>
                <wp:positionH relativeFrom="column">
                  <wp:posOffset>1726537</wp:posOffset>
                </wp:positionH>
                <wp:positionV relativeFrom="paragraph">
                  <wp:posOffset>1317625</wp:posOffset>
                </wp:positionV>
                <wp:extent cx="1705970" cy="750627"/>
                <wp:effectExtent l="0" t="0" r="27940" b="11430"/>
                <wp:wrapNone/>
                <wp:docPr id="22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0479F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2EB7256" w14:textId="72ECA484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M2</w:t>
                            </w:r>
                          </w:p>
                          <w:p w14:paraId="1D8DF6AF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7ECCF" id="_x0000_s1046" style="position:absolute;left:0;text-align:left;margin-left:135.95pt;margin-top:103.75pt;width:134.35pt;height:59.1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" fillcolor="white [3212]" strokecolor="black [3213]" strokeweight="2pt">
                <v:textbox>
                  <w:txbxContent>
                    <w:p w14:paraId="7B70479F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02EB7256" w14:textId="72ECA484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M2</w:t>
                      </w:r>
                    </w:p>
                    <w:p w14:paraId="1D8DF6AF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791EB72D" wp14:editId="2A6632F5">
                <wp:simplePos x="0" y="0"/>
                <wp:positionH relativeFrom="column">
                  <wp:posOffset>1732280</wp:posOffset>
                </wp:positionH>
                <wp:positionV relativeFrom="paragraph">
                  <wp:posOffset>517525</wp:posOffset>
                </wp:positionV>
                <wp:extent cx="1705610" cy="750570"/>
                <wp:effectExtent l="0" t="0" r="27940" b="11430"/>
                <wp:wrapNone/>
                <wp:docPr id="21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AE47F" w14:textId="77777777" w:rsidR="006911FC" w:rsidRDefault="006911FC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C50FDE" w14:textId="49AA8707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EB72D" id="_x0000_s1047" style="position:absolute;left:0;text-align:left;margin-left:136.4pt;margin-top:40.75pt;width:134.3pt;height:59.1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MCFQ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" fillcolor="white [3212]" strokecolor="black [3213]" strokeweight="2pt">
                <v:textbox>
                  <w:txbxContent>
                    <w:p w14:paraId="2E0AE47F" w14:textId="77777777" w:rsidR="006911FC" w:rsidRDefault="006911FC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</w:p>
                    <w:p w14:paraId="0FC50FDE" w14:textId="49AA8707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 wp14:anchorId="2DBDB35A" wp14:editId="61964F12">
                <wp:simplePos x="0" y="0"/>
                <wp:positionH relativeFrom="column">
                  <wp:posOffset>-319405</wp:posOffset>
                </wp:positionH>
                <wp:positionV relativeFrom="paragraph">
                  <wp:posOffset>5481320</wp:posOffset>
                </wp:positionV>
                <wp:extent cx="1705610" cy="750570"/>
                <wp:effectExtent l="0" t="0" r="27940" b="11430"/>
                <wp:wrapNone/>
                <wp:docPr id="19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CA3AB" w14:textId="0D088674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04:00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04:25</w:t>
                            </w:r>
                          </w:p>
                          <w:p w14:paraId="6EDFB53A" w14:textId="515EC343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Junaid Musharraf</w:t>
                            </w:r>
                          </w:p>
                          <w:p w14:paraId="173877AC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6C53AFDD" w14:textId="4D14E7B6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Ch Saad Raza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DB35A" id="_x0000_s1048" style="position:absolute;left:0;text-align:left;margin-left:-25.15pt;margin-top:431.6pt;width:134.3pt;height:59.1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zIFg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" fillcolor="white [3212]" strokecolor="black [3213]" strokeweight="2pt">
                <v:textbox>
                  <w:txbxContent>
                    <w:p w14:paraId="5BBCA3AB" w14:textId="0D088674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04:00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04:25</w:t>
                      </w:r>
                    </w:p>
                    <w:p w14:paraId="6EDFB53A" w14:textId="515EC343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Junaid Musharraf</w:t>
                      </w:r>
                    </w:p>
                    <w:p w14:paraId="173877AC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6C53AFDD" w14:textId="4D14E7B6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Ch Saad Raza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264512" behindDoc="0" locked="0" layoutInCell="1" allowOverlap="1" wp14:anchorId="5E645B66" wp14:editId="4B134D8B">
                <wp:simplePos x="0" y="0"/>
                <wp:positionH relativeFrom="column">
                  <wp:posOffset>-318770</wp:posOffset>
                </wp:positionH>
                <wp:positionV relativeFrom="paragraph">
                  <wp:posOffset>4662170</wp:posOffset>
                </wp:positionV>
                <wp:extent cx="1705610" cy="750570"/>
                <wp:effectExtent l="0" t="0" r="27940" b="11430"/>
                <wp:wrapNone/>
                <wp:docPr id="18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D1F9C" w14:textId="18A51210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03:25 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03:5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27B2665C" w14:textId="50EE5594" w:rsidR="00E94593" w:rsidRPr="00F919DF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Soban</w:t>
                            </w:r>
                          </w:p>
                          <w:p w14:paraId="020DA43A" w14:textId="77777777" w:rsidR="00E94593" w:rsidRPr="00F919DF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6061FF83" w14:textId="01621B48" w:rsidR="00E94593" w:rsidRPr="00F919DF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Mir Hazik Gul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45B66" id="_x0000_s1049" style="position:absolute;left:0;text-align:left;margin-left:-25.1pt;margin-top:367.1pt;width:134.3pt;height:59.1pt;z-index:25126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Y4FgIAAKgEAAAOAAAAZHJzL2Uyb0RvYy54bWysVNuO0zAQfUfiHyy/0yRF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" fillcolor="white [3212]" strokecolor="black [3213]" strokeweight="2pt">
                <v:textbox>
                  <w:txbxContent>
                    <w:p w14:paraId="36FD1F9C" w14:textId="18A51210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03:25 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03:5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27B2665C" w14:textId="50EE5594" w:rsidR="00E94593" w:rsidRPr="00F919DF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Soban</w:t>
                      </w:r>
                    </w:p>
                    <w:p w14:paraId="020DA43A" w14:textId="77777777" w:rsidR="00E94593" w:rsidRPr="00F919DF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vs</w:t>
                      </w:r>
                    </w:p>
                    <w:p w14:paraId="6061FF83" w14:textId="01621B48" w:rsidR="00E94593" w:rsidRPr="00F919DF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</w:pPr>
                      <w:r w:rsidRP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Mir Hazik Gul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204096" behindDoc="0" locked="0" layoutInCell="1" allowOverlap="1" wp14:anchorId="3E92A024" wp14:editId="1A166C55">
                <wp:simplePos x="0" y="0"/>
                <wp:positionH relativeFrom="column">
                  <wp:posOffset>-319405</wp:posOffset>
                </wp:positionH>
                <wp:positionV relativeFrom="paragraph">
                  <wp:posOffset>3843020</wp:posOffset>
                </wp:positionV>
                <wp:extent cx="1705610" cy="750570"/>
                <wp:effectExtent l="0" t="0" r="27940" b="11430"/>
                <wp:wrapNone/>
                <wp:docPr id="17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89DA2" w14:textId="3B3C565D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50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15</w:t>
                            </w:r>
                          </w:p>
                          <w:p w14:paraId="63D4117D" w14:textId="51AAD3BB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Saad </w:t>
                            </w:r>
                            <w:proofErr w:type="spellStart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Hassan</w:t>
                            </w:r>
                          </w:p>
                          <w:p w14:paraId="59AFC6BE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47685B2A" w14:textId="0205B3E6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Hamza Gul Khan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2A024" id="_x0000_s1050" style="position:absolute;left:0;text-align:left;margin-left:-25.15pt;margin-top:302.6pt;width:134.3pt;height:59.1pt;z-index:2512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" fillcolor="white [3212]" strokecolor="black [3213]" strokeweight="2pt">
                <v:textbox>
                  <w:txbxContent>
                    <w:p w14:paraId="13489DA2" w14:textId="3B3C565D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50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15</w:t>
                      </w:r>
                    </w:p>
                    <w:p w14:paraId="63D4117D" w14:textId="51AAD3BB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Saad </w:t>
                      </w:r>
                      <w:proofErr w:type="spellStart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ul</w:t>
                      </w:r>
                      <w:proofErr w:type="spell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Hassan</w:t>
                      </w:r>
                    </w:p>
                    <w:p w14:paraId="59AFC6BE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47685B2A" w14:textId="0205B3E6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Hamza Gul Khan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6946B7E4" wp14:editId="59099CD0">
                <wp:simplePos x="0" y="0"/>
                <wp:positionH relativeFrom="column">
                  <wp:posOffset>-318135</wp:posOffset>
                </wp:positionH>
                <wp:positionV relativeFrom="paragraph">
                  <wp:posOffset>2969895</wp:posOffset>
                </wp:positionV>
                <wp:extent cx="1705610" cy="750570"/>
                <wp:effectExtent l="0" t="0" r="27940" b="11430"/>
                <wp:wrapNone/>
                <wp:docPr id="16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D304" w14:textId="68BD5710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5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02:4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05AC1F17" w14:textId="1BEC52F7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Sarfraz</w:t>
                            </w:r>
                          </w:p>
                          <w:p w14:paraId="373178A4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7FEE09C2" w14:textId="5D89DCF3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Muhammad Abdullah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6B7E4" id="_x0000_s1051" style="position:absolute;left:0;text-align:left;margin-left:-25.05pt;margin-top:233.85pt;width:134.3pt;height:59.1pt;z-index:2511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h2Fg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" fillcolor="white [3212]" strokecolor="black [3213]" strokeweight="2pt">
                <v:textbox>
                  <w:txbxContent>
                    <w:p w14:paraId="4700D304" w14:textId="68BD5710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5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02:4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05AC1F17" w14:textId="1BEC52F7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Sarfraz</w:t>
                      </w:r>
                    </w:p>
                    <w:p w14:paraId="373178A4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7FEE09C2" w14:textId="5D89DCF3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Muhammad Abdullah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086336" behindDoc="0" locked="0" layoutInCell="1" allowOverlap="1" wp14:anchorId="60D1C27C" wp14:editId="6A1EF09A">
                <wp:simplePos x="0" y="0"/>
                <wp:positionH relativeFrom="column">
                  <wp:posOffset>-318135</wp:posOffset>
                </wp:positionH>
                <wp:positionV relativeFrom="paragraph">
                  <wp:posOffset>2138045</wp:posOffset>
                </wp:positionV>
                <wp:extent cx="1705610" cy="750570"/>
                <wp:effectExtent l="0" t="0" r="27940" b="11430"/>
                <wp:wrapNone/>
                <wp:docPr id="15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FCA8C" w14:textId="69696A28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01:40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05</w:t>
                            </w:r>
                          </w:p>
                          <w:p w14:paraId="048A1A74" w14:textId="4631818C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 Usama Kayani</w:t>
                            </w:r>
                          </w:p>
                          <w:p w14:paraId="41259375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5996B5A3" w14:textId="32EE43CC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Khwaja M. Maaz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1C27C" id="_x0000_s1052" style="position:absolute;left:0;text-align:left;margin-left:-25.05pt;margin-top:168.35pt;width:134.3pt;height:59.1pt;z-index:2510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" fillcolor="white [3212]" strokecolor="black [3213]" strokeweight="2pt">
                <v:textbox>
                  <w:txbxContent>
                    <w:p w14:paraId="1F7FCA8C" w14:textId="69696A28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01:40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05</w:t>
                      </w:r>
                    </w:p>
                    <w:p w14:paraId="048A1A74" w14:textId="4631818C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 Usama Kayani</w:t>
                      </w:r>
                    </w:p>
                    <w:p w14:paraId="41259375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5996B5A3" w14:textId="32EE43CC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Khwaja M. Maaz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1028992" behindDoc="0" locked="0" layoutInCell="1" allowOverlap="1" wp14:anchorId="400130D1" wp14:editId="08BA98D9">
                <wp:simplePos x="0" y="0"/>
                <wp:positionH relativeFrom="column">
                  <wp:posOffset>-327025</wp:posOffset>
                </wp:positionH>
                <wp:positionV relativeFrom="paragraph">
                  <wp:posOffset>1322705</wp:posOffset>
                </wp:positionV>
                <wp:extent cx="1705610" cy="750570"/>
                <wp:effectExtent l="0" t="0" r="27940" b="11430"/>
                <wp:wrapNone/>
                <wp:docPr id="14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FD1BA" w14:textId="6BDFF763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01:05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01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  <w:p w14:paraId="138D84FF" w14:textId="4011DE10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Umair</w:t>
                            </w:r>
                          </w:p>
                          <w:p w14:paraId="3733D57F" w14:textId="77777777" w:rsidR="00E94593" w:rsidRPr="00404B2E" w:rsidRDefault="00E94593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5A923F14" w14:textId="16BECC4E" w:rsidR="00E94593" w:rsidRPr="00404B2E" w:rsidRDefault="00F919DF" w:rsidP="00E945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Faizan Adnan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130D1" id="_x0000_s1053" style="position:absolute;left:0;text-align:left;margin-left:-25.75pt;margin-top:104.15pt;width:134.3pt;height:59.1pt;z-index:2510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" fillcolor="white [3212]" strokecolor="black [3213]" strokeweight="2pt">
                <v:textbox>
                  <w:txbxContent>
                    <w:p w14:paraId="262FD1BA" w14:textId="6BDFF763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01:05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01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30</w:t>
                      </w:r>
                    </w:p>
                    <w:p w14:paraId="138D84FF" w14:textId="4011DE10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Umair</w:t>
                      </w:r>
                    </w:p>
                    <w:p w14:paraId="3733D57F" w14:textId="77777777" w:rsidR="00E94593" w:rsidRPr="00404B2E" w:rsidRDefault="00E94593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5A923F14" w14:textId="16BECC4E" w:rsidR="00E94593" w:rsidRPr="00404B2E" w:rsidRDefault="00F919DF" w:rsidP="00E9459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Faizan Adnan</w:t>
                      </w:r>
                    </w:p>
                  </w:txbxContent>
                </v:textbox>
              </v:rect>
            </w:pict>
          </mc:Fallback>
        </mc:AlternateContent>
      </w:r>
      <w:r w:rsidR="006A63AA">
        <w:rPr>
          <w:noProof/>
        </w:rPr>
        <mc:AlternateContent>
          <mc:Choice Requires="wps">
            <w:drawing>
              <wp:anchor distT="0" distB="0" distL="114300" distR="114300" simplePos="0" relativeHeight="250919424" behindDoc="0" locked="0" layoutInCell="1" allowOverlap="1" wp14:anchorId="798664EA" wp14:editId="33DA6C08">
                <wp:simplePos x="0" y="0"/>
                <wp:positionH relativeFrom="column">
                  <wp:posOffset>-320988</wp:posOffset>
                </wp:positionH>
                <wp:positionV relativeFrom="paragraph">
                  <wp:posOffset>510540</wp:posOffset>
                </wp:positionV>
                <wp:extent cx="1705610" cy="750570"/>
                <wp:effectExtent l="0" t="0" r="27940" b="11430"/>
                <wp:wrapNone/>
                <wp:docPr id="27" name="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632D9" w14:textId="1C1654D8" w:rsidR="00404B2E" w:rsidRPr="00404B2E" w:rsidRDefault="00404B2E" w:rsidP="00404B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 w:rsidR="00E94593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12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45</w:t>
                            </w:r>
                          </w:p>
                          <w:p w14:paraId="1FE98FF1" w14:textId="7F7B60E0" w:rsidR="00404B2E" w:rsidRPr="00404B2E" w:rsidRDefault="00F919DF" w:rsidP="00404B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Aimal Khan Afridi</w:t>
                            </w:r>
                          </w:p>
                          <w:p w14:paraId="5E43D39C" w14:textId="77777777" w:rsidR="00404B2E" w:rsidRPr="00404B2E" w:rsidRDefault="00404B2E" w:rsidP="00404B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6B19F750" w14:textId="5A675C1D" w:rsidR="00404B2E" w:rsidRPr="00404B2E" w:rsidRDefault="00F919DF" w:rsidP="00404B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Mir Hatim Gul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64EA" id="_x0000_s1054" style="position:absolute;left:0;text-align:left;margin-left:-25.25pt;margin-top:40.2pt;width:134.3pt;height:59.1pt;z-index:2509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" fillcolor="white [3212]" strokecolor="black [3213]" strokeweight="2pt">
                <v:textbox>
                  <w:txbxContent>
                    <w:p w14:paraId="625632D9" w14:textId="1C1654D8" w:rsidR="00404B2E" w:rsidRPr="00404B2E" w:rsidRDefault="00404B2E" w:rsidP="00404B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 w:rsidR="00E94593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12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45</w:t>
                      </w:r>
                    </w:p>
                    <w:p w14:paraId="1FE98FF1" w14:textId="7F7B60E0" w:rsidR="00404B2E" w:rsidRPr="00404B2E" w:rsidRDefault="00F919DF" w:rsidP="00404B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Aimal Khan Afridi</w:t>
                      </w:r>
                    </w:p>
                    <w:p w14:paraId="5E43D39C" w14:textId="77777777" w:rsidR="00404B2E" w:rsidRPr="00404B2E" w:rsidRDefault="00404B2E" w:rsidP="00404B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6B19F750" w14:textId="5A675C1D" w:rsidR="00404B2E" w:rsidRPr="00404B2E" w:rsidRDefault="00F919DF" w:rsidP="00404B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Mir Hatim Gul</w:t>
                      </w:r>
                    </w:p>
                  </w:txbxContent>
                </v:textbox>
              </v:rect>
            </w:pict>
          </mc:Fallback>
        </mc:AlternateContent>
      </w:r>
      <w:r w:rsidR="00E94593">
        <w:rPr>
          <w:noProof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5D6F2EAB" wp14:editId="0D5E4611">
                <wp:simplePos x="0" y="0"/>
                <wp:positionH relativeFrom="column">
                  <wp:posOffset>-318438</wp:posOffset>
                </wp:positionH>
                <wp:positionV relativeFrom="paragraph">
                  <wp:posOffset>6313805</wp:posOffset>
                </wp:positionV>
                <wp:extent cx="1705970" cy="750627"/>
                <wp:effectExtent l="0" t="0" r="27940" b="11430"/>
                <wp:wrapNone/>
                <wp:docPr id="20" name="Rectangle 2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BB1FD" w14:textId="7621B876" w:rsidR="00E94593" w:rsidRPr="00404B2E" w:rsidRDefault="00E94593" w:rsidP="006A63AA">
                            <w:pPr>
                              <w:pStyle w:val="NormalWeb"/>
                              <w:spacing w:before="0" w:beforeAutospacing="0" w:after="0" w:afterAutospacing="0"/>
                              <w:ind w:left="-18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Time:-</w:t>
                            </w:r>
                            <w:proofErr w:type="gramEnd"/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04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3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5 to </w:t>
                            </w:r>
                            <w:r w:rsidR="00F919DF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05:0</w:t>
                            </w: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68980608" w14:textId="46FC206E" w:rsidR="00E94593" w:rsidRPr="00404B2E" w:rsidRDefault="00F919DF" w:rsidP="006A63AA">
                            <w:pPr>
                              <w:pStyle w:val="NormalWeb"/>
                              <w:spacing w:before="0" w:beforeAutospacing="0" w:after="0" w:afterAutospacing="0"/>
                              <w:ind w:left="-18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sz w:val="22"/>
                                <w:szCs w:val="22"/>
                              </w:rPr>
                              <w:t>Muhammad Ammad</w:t>
                            </w:r>
                          </w:p>
                          <w:p w14:paraId="2B2C59EB" w14:textId="77777777" w:rsidR="00E94593" w:rsidRPr="00404B2E" w:rsidRDefault="00E94593" w:rsidP="006A63AA">
                            <w:pPr>
                              <w:pStyle w:val="NormalWeb"/>
                              <w:spacing w:before="0" w:beforeAutospacing="0" w:after="0" w:afterAutospacing="0"/>
                              <w:ind w:left="-18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04B2E"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vs</w:t>
                            </w:r>
                          </w:p>
                          <w:p w14:paraId="5F824D42" w14:textId="46F7037B" w:rsidR="00E94593" w:rsidRPr="00404B2E" w:rsidRDefault="00F919DF" w:rsidP="006A63AA">
                            <w:pPr>
                              <w:pStyle w:val="NormalWeb"/>
                              <w:spacing w:before="0" w:beforeAutospacing="0" w:after="0" w:afterAutospacing="0"/>
                              <w:ind w:left="-18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mbria" w:cstheme="minorBidi"/>
                                <w:color w:val="000000"/>
                                <w:position w:val="1"/>
                                <w:sz w:val="22"/>
                                <w:szCs w:val="22"/>
                              </w:rPr>
                              <w:t>Zahid Mehmood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F2EAB" id="_x0000_s1055" style="position:absolute;left:0;text-align:left;margin-left:-25.05pt;margin-top:497.15pt;width:134.35pt;height:59.1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" fillcolor="white [3212]" strokecolor="black [3213]" strokeweight="2pt">
                <v:textbox>
                  <w:txbxContent>
                    <w:p w14:paraId="326BB1FD" w14:textId="7621B876" w:rsidR="00E94593" w:rsidRPr="00404B2E" w:rsidRDefault="00E94593" w:rsidP="006A63AA">
                      <w:pPr>
                        <w:pStyle w:val="NormalWeb"/>
                        <w:spacing w:before="0" w:beforeAutospacing="0" w:after="0" w:afterAutospacing="0"/>
                        <w:ind w:left="-180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Time:-</w:t>
                      </w:r>
                      <w:proofErr w:type="gramEnd"/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04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3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 xml:space="preserve">5 to </w:t>
                      </w:r>
                      <w:r w:rsidR="00F919DF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05:0</w:t>
                      </w:r>
                      <w:r w:rsidRPr="00404B2E"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0</w:t>
                      </w:r>
                    </w:p>
                    <w:p w14:paraId="68980608" w14:textId="46FC206E" w:rsidR="00E94593" w:rsidRPr="00404B2E" w:rsidRDefault="00F919DF" w:rsidP="006A63AA">
                      <w:pPr>
                        <w:pStyle w:val="NormalWeb"/>
                        <w:spacing w:before="0" w:beforeAutospacing="0" w:after="0" w:afterAutospacing="0"/>
                        <w:ind w:left="-18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sz w:val="22"/>
                          <w:szCs w:val="22"/>
                        </w:rPr>
                        <w:t>Muhammad Ammad</w:t>
                      </w:r>
                    </w:p>
                    <w:p w14:paraId="2B2C59EB" w14:textId="77777777" w:rsidR="00E94593" w:rsidRPr="00404B2E" w:rsidRDefault="00E94593" w:rsidP="006A63AA">
                      <w:pPr>
                        <w:pStyle w:val="NormalWeb"/>
                        <w:spacing w:before="0" w:beforeAutospacing="0" w:after="0" w:afterAutospacing="0"/>
                        <w:ind w:left="-18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404B2E"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vs</w:t>
                      </w:r>
                    </w:p>
                    <w:p w14:paraId="5F824D42" w14:textId="46F7037B" w:rsidR="00E94593" w:rsidRPr="00404B2E" w:rsidRDefault="00F919DF" w:rsidP="006A63AA">
                      <w:pPr>
                        <w:pStyle w:val="NormalWeb"/>
                        <w:spacing w:before="0" w:beforeAutospacing="0" w:after="0" w:afterAutospacing="0"/>
                        <w:ind w:left="-18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mbria" w:cstheme="minorBidi"/>
                          <w:color w:val="000000"/>
                          <w:position w:val="1"/>
                          <w:sz w:val="22"/>
                          <w:szCs w:val="22"/>
                        </w:rPr>
                        <w:t>Zahid Mehmood</w:t>
                      </w:r>
                    </w:p>
                  </w:txbxContent>
                </v:textbox>
              </v:rect>
            </w:pict>
          </mc:Fallback>
        </mc:AlternateContent>
      </w:r>
    </w:p>
    <w:sectPr w:rsidR="00FE48B2" w:rsidSect="00FF309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314035">
    <w:abstractNumId w:val="8"/>
  </w:num>
  <w:num w:numId="2" w16cid:durableId="1579974549">
    <w:abstractNumId w:val="6"/>
  </w:num>
  <w:num w:numId="3" w16cid:durableId="1503082460">
    <w:abstractNumId w:val="5"/>
  </w:num>
  <w:num w:numId="4" w16cid:durableId="1445492669">
    <w:abstractNumId w:val="4"/>
  </w:num>
  <w:num w:numId="5" w16cid:durableId="677847087">
    <w:abstractNumId w:val="7"/>
  </w:num>
  <w:num w:numId="6" w16cid:durableId="1138644340">
    <w:abstractNumId w:val="3"/>
  </w:num>
  <w:num w:numId="7" w16cid:durableId="153301566">
    <w:abstractNumId w:val="2"/>
  </w:num>
  <w:num w:numId="8" w16cid:durableId="760368012">
    <w:abstractNumId w:val="1"/>
  </w:num>
  <w:num w:numId="9" w16cid:durableId="159320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585"/>
    <w:rsid w:val="000D53EC"/>
    <w:rsid w:val="0015074B"/>
    <w:rsid w:val="0029639D"/>
    <w:rsid w:val="00326F90"/>
    <w:rsid w:val="00404B2E"/>
    <w:rsid w:val="004F3D14"/>
    <w:rsid w:val="00563B0A"/>
    <w:rsid w:val="00572CAE"/>
    <w:rsid w:val="006911FC"/>
    <w:rsid w:val="006A63AA"/>
    <w:rsid w:val="00AA1D8D"/>
    <w:rsid w:val="00B11A89"/>
    <w:rsid w:val="00B47730"/>
    <w:rsid w:val="00CB0664"/>
    <w:rsid w:val="00E94593"/>
    <w:rsid w:val="00F919DF"/>
    <w:rsid w:val="00FC693F"/>
    <w:rsid w:val="00FE48B2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154FB"/>
  <w14:defaultImageDpi w14:val="300"/>
  <w15:docId w15:val="{BA506E50-1828-401D-A7D4-AE17990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04B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1755E4-2FFB-4A17-A830-E09F2E44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FUI-F21BSSE133</cp:lastModifiedBy>
  <cp:revision>6</cp:revision>
  <cp:lastPrinted>2025-02-20T03:46:00Z</cp:lastPrinted>
  <dcterms:created xsi:type="dcterms:W3CDTF">2013-12-23T23:15:00Z</dcterms:created>
  <dcterms:modified xsi:type="dcterms:W3CDTF">2025-02-22T14:35:00Z</dcterms:modified>
  <cp:category/>
</cp:coreProperties>
</file>