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201D5" w14:textId="5AF00E93" w:rsidR="00FE48B2" w:rsidRDefault="000D53EC" w:rsidP="00957381">
      <w:r>
        <w:rPr>
          <w:noProof/>
        </w:rPr>
        <mc:AlternateContent>
          <mc:Choice Requires="wps">
            <w:drawing>
              <wp:anchor distT="0" distB="0" distL="114300" distR="114300" simplePos="0" relativeHeight="252624384" behindDoc="0" locked="0" layoutInCell="1" allowOverlap="1" wp14:anchorId="1A3D4A9B" wp14:editId="46ED1B43">
                <wp:simplePos x="0" y="0"/>
                <wp:positionH relativeFrom="column">
                  <wp:posOffset>5438775</wp:posOffset>
                </wp:positionH>
                <wp:positionV relativeFrom="paragraph">
                  <wp:posOffset>-180975</wp:posOffset>
                </wp:positionV>
                <wp:extent cx="4220845" cy="559435"/>
                <wp:effectExtent l="0" t="0" r="27305" b="12065"/>
                <wp:wrapNone/>
                <wp:docPr id="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845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9B1CD" w14:textId="481F437F" w:rsidR="000D53EC" w:rsidRPr="000D53EC" w:rsidRDefault="00957381" w:rsidP="000D53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957381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Table Tennis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Doubles</w:t>
                            </w:r>
                            <w:r w:rsidRPr="00957381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- Male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D4A9B" id="Rectangle 81" o:spid="_x0000_s1026" style="position:absolute;margin-left:428.25pt;margin-top:-14.25pt;width:332.35pt;height:44.05pt;z-index:25262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" fillcolor="#eeece1 [3214]" strokecolor="black [3213]" strokeweight="2pt">
                <v:textbox>
                  <w:txbxContent>
                    <w:p w14:paraId="0919B1CD" w14:textId="481F437F" w:rsidR="000D53EC" w:rsidRPr="000D53EC" w:rsidRDefault="00957381" w:rsidP="000D53E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957381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48"/>
                          <w:szCs w:val="48"/>
                        </w:rPr>
                        <w:t xml:space="preserve">Table Tennis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48"/>
                          <w:szCs w:val="48"/>
                        </w:rPr>
                        <w:t>Doubles</w:t>
                      </w:r>
                      <w:r w:rsidRPr="00957381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48"/>
                          <w:szCs w:val="48"/>
                        </w:rPr>
                        <w:t xml:space="preserve"> - Male</w:t>
                      </w:r>
                    </w:p>
                  </w:txbxContent>
                </v:textbox>
              </v:rect>
            </w:pict>
          </mc:Fallback>
        </mc:AlternateContent>
      </w:r>
      <w:r w:rsidR="0009358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2675A6" wp14:editId="3E7C57C4">
                <wp:simplePos x="0" y="0"/>
                <wp:positionH relativeFrom="column">
                  <wp:posOffset>6460509</wp:posOffset>
                </wp:positionH>
                <wp:positionV relativeFrom="paragraph">
                  <wp:posOffset>5892834</wp:posOffset>
                </wp:positionV>
                <wp:extent cx="4175618" cy="1310185"/>
                <wp:effectExtent l="0" t="0" r="0" b="4445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618" cy="131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2E133" w14:textId="77777777" w:rsidR="00093585" w:rsidRPr="00563B0A" w:rsidRDefault="00093585" w:rsidP="000935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</w:rPr>
                            </w:pP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President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ab/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ab/>
                              <w:t>________________</w:t>
                            </w:r>
                          </w:p>
                          <w:p w14:paraId="1B9624D1" w14:textId="77777777" w:rsidR="00093585" w:rsidRPr="00563B0A" w:rsidRDefault="00093585" w:rsidP="000935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</w:rPr>
                            </w:pP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Vice</w:t>
                            </w: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 xml:space="preserve"> President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ab/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________________</w:t>
                            </w:r>
                          </w:p>
                          <w:p w14:paraId="6A0F1DBF" w14:textId="77777777" w:rsidR="00093585" w:rsidRPr="00563B0A" w:rsidRDefault="00093585" w:rsidP="000935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</w:rPr>
                            </w:pP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>Coordinator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ab/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________________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675A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7" type="#_x0000_t202" style="position:absolute;margin-left:508.7pt;margin-top:464pt;width:328.8pt;height:103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" fillcolor="white [3201]" stroked="f">
                <v:textbox>
                  <w:txbxContent>
                    <w:p w14:paraId="1952E133" w14:textId="77777777" w:rsidR="00093585" w:rsidRPr="00563B0A" w:rsidRDefault="00093585" w:rsidP="00093585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</w:rPr>
                      </w:pP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President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 xml:space="preserve"> 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ab/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ab/>
                        <w:t>________________</w:t>
                      </w:r>
                    </w:p>
                    <w:p w14:paraId="1B9624D1" w14:textId="77777777" w:rsidR="00093585" w:rsidRPr="00563B0A" w:rsidRDefault="00093585" w:rsidP="00093585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</w:rPr>
                      </w:pP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Vice</w:t>
                      </w: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 xml:space="preserve"> President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 xml:space="preserve"> 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ab/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________________</w:t>
                      </w:r>
                    </w:p>
                    <w:p w14:paraId="6A0F1DBF" w14:textId="77777777" w:rsidR="00093585" w:rsidRPr="00563B0A" w:rsidRDefault="00093585" w:rsidP="00093585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</w:rPr>
                      </w:pP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>Coordinator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 xml:space="preserve"> 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ab/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93585">
        <w:rPr>
          <w:noProof/>
        </w:rPr>
        <mc:AlternateContent>
          <mc:Choice Requires="wps">
            <w:drawing>
              <wp:anchor distT="0" distB="0" distL="114300" distR="114300" simplePos="0" relativeHeight="252475904" behindDoc="0" locked="0" layoutInCell="1" allowOverlap="1" wp14:anchorId="433FDAB6" wp14:editId="03B65029">
                <wp:simplePos x="0" y="0"/>
                <wp:positionH relativeFrom="column">
                  <wp:posOffset>8399458</wp:posOffset>
                </wp:positionH>
                <wp:positionV relativeFrom="paragraph">
                  <wp:posOffset>3067685</wp:posOffset>
                </wp:positionV>
                <wp:extent cx="1705610" cy="559435"/>
                <wp:effectExtent l="0" t="0" r="27940" b="12065"/>
                <wp:wrapNone/>
                <wp:docPr id="40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D8768" w14:textId="15344685" w:rsidR="006A63AA" w:rsidRPr="00E94593" w:rsidRDefault="00070FF5" w:rsidP="006A63A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Wednesday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FDAB6" id="_x0000_s1028" style="position:absolute;margin-left:661.35pt;margin-top:241.55pt;width:134.3pt;height:44.05pt;z-index:25247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" fillcolor="#eeece1 [3214]" strokecolor="black [3213]" strokeweight="2pt">
                <v:textbox>
                  <w:txbxContent>
                    <w:p w14:paraId="343D8768" w14:textId="15344685" w:rsidR="006A63AA" w:rsidRPr="00E94593" w:rsidRDefault="00070FF5" w:rsidP="006A63A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Wednesday</w:t>
                      </w:r>
                    </w:p>
                  </w:txbxContent>
                </v:textbox>
              </v:rect>
            </w:pict>
          </mc:Fallback>
        </mc:AlternateContent>
      </w:r>
      <w:r w:rsidR="00093585">
        <w:rPr>
          <w:noProof/>
        </w:rPr>
        <mc:AlternateContent>
          <mc:Choice Requires="wps">
            <w:drawing>
              <wp:anchor distT="0" distB="0" distL="114300" distR="114300" simplePos="0" relativeHeight="252275200" behindDoc="0" locked="0" layoutInCell="1" allowOverlap="1" wp14:anchorId="042DF8C9" wp14:editId="72ADD9DC">
                <wp:simplePos x="0" y="0"/>
                <wp:positionH relativeFrom="column">
                  <wp:posOffset>8401685</wp:posOffset>
                </wp:positionH>
                <wp:positionV relativeFrom="paragraph">
                  <wp:posOffset>3611558</wp:posOffset>
                </wp:positionV>
                <wp:extent cx="1705610" cy="750570"/>
                <wp:effectExtent l="0" t="0" r="27940" b="11430"/>
                <wp:wrapNone/>
                <wp:docPr id="3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14830" w14:textId="5C3DA98A" w:rsidR="00E94593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30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03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:30</w:t>
                            </w:r>
                          </w:p>
                          <w:p w14:paraId="762B45EE" w14:textId="77777777" w:rsidR="004F3D14" w:rsidRPr="00404B2E" w:rsidRDefault="004F3D14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A113978" w14:textId="1E6B5DFD" w:rsidR="00E94593" w:rsidRPr="00404B2E" w:rsidRDefault="00CE75A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Finalist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DF8C9" id="Rectangle 26" o:spid="_x0000_s1029" style="position:absolute;margin-left:661.55pt;margin-top:284.35pt;width:134.3pt;height:59.1pt;z-index:2522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" fillcolor="white [3212]" strokecolor="black [3213]" strokeweight="2pt">
                <v:textbox>
                  <w:txbxContent>
                    <w:p w14:paraId="52B14830" w14:textId="5C3DA98A" w:rsidR="00E94593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30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03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:30</w:t>
                      </w:r>
                    </w:p>
                    <w:p w14:paraId="762B45EE" w14:textId="77777777" w:rsidR="004F3D14" w:rsidRPr="00404B2E" w:rsidRDefault="004F3D14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A113978" w14:textId="1E6B5DFD" w:rsidR="00E94593" w:rsidRPr="00404B2E" w:rsidRDefault="00CE75A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Finalist</w:t>
                      </w: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0864128" behindDoc="0" locked="0" layoutInCell="1" allowOverlap="1" wp14:anchorId="0FFF1F81" wp14:editId="3D65C263">
                <wp:simplePos x="0" y="0"/>
                <wp:positionH relativeFrom="column">
                  <wp:posOffset>6811332</wp:posOffset>
                </wp:positionH>
                <wp:positionV relativeFrom="paragraph">
                  <wp:posOffset>2873375</wp:posOffset>
                </wp:positionV>
                <wp:extent cx="1891356" cy="1793816"/>
                <wp:effectExtent l="0" t="370205" r="424815" b="367665"/>
                <wp:wrapNone/>
                <wp:docPr id="47" name="Half Fram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1891356" cy="1793816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97FE1" id="Half Frame 47" o:spid="_x0000_s1026" style="position:absolute;margin-left:536.35pt;margin-top:226.25pt;width:148.95pt;height:141.25pt;rotation:8751693fd;z-index:2508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1356,1793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" path="m,l1891356,,1260910,597933r-662977,l597933,1226720,,1793816,,xe" fillcolor="black [3213]" strokecolor="black [3200]">
                <v:path arrowok="t" o:connecttype="custom" o:connectlocs="0,0;1891356,0;1260910,597933;597933,597933;597933,1226720;0,1793816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177920" behindDoc="0" locked="0" layoutInCell="1" allowOverlap="1" wp14:anchorId="42278E61" wp14:editId="028DFD21">
                <wp:simplePos x="0" y="0"/>
                <wp:positionH relativeFrom="column">
                  <wp:posOffset>6064885</wp:posOffset>
                </wp:positionH>
                <wp:positionV relativeFrom="paragraph">
                  <wp:posOffset>4990465</wp:posOffset>
                </wp:positionV>
                <wp:extent cx="1705610" cy="750570"/>
                <wp:effectExtent l="0" t="0" r="27940" b="11430"/>
                <wp:wrapNone/>
                <wp:docPr id="34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E5F88" w14:textId="1CFFC90F" w:rsidR="004F3D14" w:rsidRPr="00CE75AF" w:rsidRDefault="00E94593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03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03:5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3414975C" w14:textId="306531A7" w:rsidR="00E94593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S2</w:t>
                            </w:r>
                          </w:p>
                          <w:p w14:paraId="3E72E65A" w14:textId="5110FDBC" w:rsidR="00CE75AF" w:rsidRDefault="00CE75A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06FF40BB" w14:textId="5DFF67D8" w:rsidR="00CE75AF" w:rsidRPr="00CE75AF" w:rsidRDefault="00CE75A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Aimal - </w:t>
                            </w:r>
                            <w:r w:rsidR="00A71FC1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Saad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78E61" id="_x0000_s1030" style="position:absolute;margin-left:477.55pt;margin-top:392.95pt;width:134.3pt;height:59.1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" fillcolor="white [3212]" strokecolor="black [3213]" strokeweight="2pt">
                <v:textbox>
                  <w:txbxContent>
                    <w:p w14:paraId="3B4E5F88" w14:textId="1CFFC90F" w:rsidR="004F3D14" w:rsidRPr="00CE75AF" w:rsidRDefault="00E94593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03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20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03:5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</w:p>
                    <w:p w14:paraId="3414975C" w14:textId="306531A7" w:rsidR="00E94593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S2</w:t>
                      </w:r>
                    </w:p>
                    <w:p w14:paraId="3E72E65A" w14:textId="5110FDBC" w:rsidR="00CE75AF" w:rsidRDefault="00CE75A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VS</w:t>
                      </w:r>
                    </w:p>
                    <w:p w14:paraId="06FF40BB" w14:textId="5DFF67D8" w:rsidR="00CE75AF" w:rsidRPr="00CE75AF" w:rsidRDefault="00CE75A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Aimal - </w:t>
                      </w:r>
                      <w:r w:rsidR="00A71FC1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Saad</w:t>
                      </w: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527104" behindDoc="0" locked="0" layoutInCell="1" allowOverlap="1" wp14:anchorId="1C347EF5" wp14:editId="24F737AD">
                <wp:simplePos x="0" y="0"/>
                <wp:positionH relativeFrom="column">
                  <wp:posOffset>5288911</wp:posOffset>
                </wp:positionH>
                <wp:positionV relativeFrom="paragraph">
                  <wp:posOffset>5138102</wp:posOffset>
                </wp:positionV>
                <wp:extent cx="640080" cy="619125"/>
                <wp:effectExtent l="0" t="141923" r="151448" b="151447"/>
                <wp:wrapNone/>
                <wp:docPr id="46" name="Half Fram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080" cy="61912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669BD" id="Half Frame 46" o:spid="_x0000_s1026" style="position:absolute;margin-left:416.45pt;margin-top:404.55pt;width:50.4pt;height:48.75pt;rotation:8751693fd;z-index:25252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08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" path="m,l640080,,426722,206373r-220349,l206373,419508,,619125,,xe" fillcolor="black [3213]" strokecolor="black [3200]">
                <v:path arrowok="t" o:connecttype="custom" o:connectlocs="0,0;640080,0;426722,206373;206373,206373;206373,419508;0,619125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417536" behindDoc="0" locked="0" layoutInCell="1" allowOverlap="1" wp14:anchorId="3B1FBAF2" wp14:editId="4B539A40">
                <wp:simplePos x="0" y="0"/>
                <wp:positionH relativeFrom="column">
                  <wp:posOffset>6063937</wp:posOffset>
                </wp:positionH>
                <wp:positionV relativeFrom="paragraph">
                  <wp:posOffset>1193800</wp:posOffset>
                </wp:positionV>
                <wp:extent cx="1704975" cy="559435"/>
                <wp:effectExtent l="0" t="0" r="28575" b="12065"/>
                <wp:wrapNone/>
                <wp:docPr id="39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3D5CD" w14:textId="35A61207" w:rsidR="006A63AA" w:rsidRPr="00E94593" w:rsidRDefault="00070FF5" w:rsidP="006A63A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Tuesday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FBAF2" id="_x0000_s1031" style="position:absolute;margin-left:477.5pt;margin-top:94pt;width:134.25pt;height:44.05pt;z-index:2524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" fillcolor="#eeece1 [3214]" strokecolor="black [3213]" strokeweight="2pt">
                <v:textbox>
                  <w:txbxContent>
                    <w:p w14:paraId="26E3D5CD" w14:textId="35A61207" w:rsidR="006A63AA" w:rsidRPr="00E94593" w:rsidRDefault="00070FF5" w:rsidP="006A63A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Tuesday</w:t>
                      </w: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615155E6" wp14:editId="085951CB">
                <wp:simplePos x="0" y="0"/>
                <wp:positionH relativeFrom="column">
                  <wp:posOffset>6065842</wp:posOffset>
                </wp:positionH>
                <wp:positionV relativeFrom="paragraph">
                  <wp:posOffset>1755140</wp:posOffset>
                </wp:positionV>
                <wp:extent cx="1705610" cy="750570"/>
                <wp:effectExtent l="0" t="0" r="27940" b="11430"/>
                <wp:wrapNone/>
                <wp:docPr id="3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6A0F1" w14:textId="503410BD" w:rsidR="004F3D14" w:rsidRPr="00957381" w:rsidRDefault="00957381" w:rsidP="009573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0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:4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  <w:p w14:paraId="3CC4F528" w14:textId="39D00297" w:rsidR="00E94593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S1</w:t>
                            </w:r>
                          </w:p>
                          <w:p w14:paraId="5B869D1A" w14:textId="217975D8" w:rsidR="00957381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0C83D3FF" w14:textId="596B43E7" w:rsidR="00957381" w:rsidRPr="00957381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57381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Hazik - Hatim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155E6" id="_x0000_s1032" style="position:absolute;margin-left:477.65pt;margin-top:138.2pt;width:134.3pt;height:59.1pt;z-index:2522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" fillcolor="white [3212]" strokecolor="black [3213]" strokeweight="2pt">
                <v:textbox>
                  <w:txbxContent>
                    <w:p w14:paraId="4C76A0F1" w14:textId="503410BD" w:rsidR="004F3D14" w:rsidRPr="00957381" w:rsidRDefault="00957381" w:rsidP="0095738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0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:4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10</w:t>
                      </w:r>
                    </w:p>
                    <w:p w14:paraId="3CC4F528" w14:textId="39D00297" w:rsidR="00E94593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S1</w:t>
                      </w:r>
                    </w:p>
                    <w:p w14:paraId="5B869D1A" w14:textId="217975D8" w:rsidR="00957381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Vs</w:t>
                      </w:r>
                    </w:p>
                    <w:p w14:paraId="0C83D3FF" w14:textId="596B43E7" w:rsidR="00957381" w:rsidRPr="00957381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957381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Hazik - Hatim</w:t>
                      </w: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517888" behindDoc="0" locked="0" layoutInCell="1" allowOverlap="1" wp14:anchorId="65A3882C" wp14:editId="3DF1FA94">
                <wp:simplePos x="0" y="0"/>
                <wp:positionH relativeFrom="column">
                  <wp:posOffset>5292090</wp:posOffset>
                </wp:positionH>
                <wp:positionV relativeFrom="paragraph">
                  <wp:posOffset>1882140</wp:posOffset>
                </wp:positionV>
                <wp:extent cx="640080" cy="619125"/>
                <wp:effectExtent l="0" t="141923" r="151448" b="151447"/>
                <wp:wrapNone/>
                <wp:docPr id="45" name="Half Fram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080" cy="61912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3B51D" id="Half Frame 45" o:spid="_x0000_s1026" style="position:absolute;margin-left:416.7pt;margin-top:148.2pt;width:50.4pt;height:48.75pt;rotation:8751693fd;z-index:25251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08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" path="m,l640080,,426722,206373r-220349,l206373,419508,,619125,,xe" fillcolor="black [3213]" strokecolor="black [3200]">
                <v:path arrowok="t" o:connecttype="custom" o:connectlocs="0,0;640080,0;426722,206373;206373,206373;206373,419508;0,619125;0,0" o:connectangles="0,0,0,0,0,0,0"/>
              </v:shape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366336" behindDoc="0" locked="0" layoutInCell="1" allowOverlap="1" wp14:anchorId="7CF8A70E" wp14:editId="7CCF61F6">
                <wp:simplePos x="0" y="0"/>
                <wp:positionH relativeFrom="column">
                  <wp:posOffset>3885243</wp:posOffset>
                </wp:positionH>
                <wp:positionV relativeFrom="paragraph">
                  <wp:posOffset>499110</wp:posOffset>
                </wp:positionV>
                <wp:extent cx="1732905" cy="559558"/>
                <wp:effectExtent l="0" t="0" r="20320" b="12065"/>
                <wp:wrapNone/>
                <wp:docPr id="38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05" cy="55955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E1652" w14:textId="4F9F4A81" w:rsidR="00E94593" w:rsidRPr="00E94593" w:rsidRDefault="00070FF5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Tuesday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8A70E" id="_x0000_s1033" style="position:absolute;margin-left:305.9pt;margin-top:39.3pt;width:136.45pt;height:44.05pt;z-index:2523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" fillcolor="#eeece1 [3214]" strokecolor="black [3213]" strokeweight="2pt">
                <v:textbox>
                  <w:txbxContent>
                    <w:p w14:paraId="2BBE1652" w14:textId="4F9F4A81" w:rsidR="00E94593" w:rsidRPr="00E94593" w:rsidRDefault="00070FF5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Tuesday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7A684A43" wp14:editId="0DF5E953">
                <wp:simplePos x="0" y="0"/>
                <wp:positionH relativeFrom="column">
                  <wp:posOffset>3902435</wp:posOffset>
                </wp:positionH>
                <wp:positionV relativeFrom="paragraph">
                  <wp:posOffset>5854321</wp:posOffset>
                </wp:positionV>
                <wp:extent cx="1705970" cy="750627"/>
                <wp:effectExtent l="0" t="0" r="27940" b="11430"/>
                <wp:wrapNone/>
                <wp:docPr id="30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CF0CA" w14:textId="793EC6D6" w:rsidR="004F3D14" w:rsidRPr="00CE75AF" w:rsidRDefault="00CE75AF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02:10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:3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57519062" w14:textId="77777777" w:rsidR="005F58F2" w:rsidRDefault="005F58F2" w:rsidP="005F58F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 Usama Kayani</w:t>
                            </w:r>
                          </w:p>
                          <w:p w14:paraId="6F1CEC78" w14:textId="77777777" w:rsidR="005F58F2" w:rsidRDefault="005F58F2" w:rsidP="005F58F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Muhammad Ammad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371FA92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84A43" id="_x0000_s1034" style="position:absolute;margin-left:307.3pt;margin-top:460.95pt;width:134.35pt;height:59.1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" fillcolor="white [3212]" strokecolor="black [3213]" strokeweight="2pt">
                <v:textbox>
                  <w:txbxContent>
                    <w:p w14:paraId="238CF0CA" w14:textId="793EC6D6" w:rsidR="004F3D14" w:rsidRPr="00CE75AF" w:rsidRDefault="00CE75AF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02:10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:3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5</w:t>
                      </w:r>
                    </w:p>
                    <w:p w14:paraId="57519062" w14:textId="77777777" w:rsidR="005F58F2" w:rsidRDefault="005F58F2" w:rsidP="005F58F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 Usama Kayani</w:t>
                      </w:r>
                    </w:p>
                    <w:p w14:paraId="6F1CEC78" w14:textId="77777777" w:rsidR="005F58F2" w:rsidRDefault="005F58F2" w:rsidP="005F58F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Muhammad Ammad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6371FA92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2E04C7BB" wp14:editId="086F1BB7">
                <wp:simplePos x="0" y="0"/>
                <wp:positionH relativeFrom="column">
                  <wp:posOffset>3896995</wp:posOffset>
                </wp:positionH>
                <wp:positionV relativeFrom="paragraph">
                  <wp:posOffset>4265930</wp:posOffset>
                </wp:positionV>
                <wp:extent cx="1705610" cy="750570"/>
                <wp:effectExtent l="0" t="0" r="27940" b="11430"/>
                <wp:wrapNone/>
                <wp:docPr id="3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CB8DA" w14:textId="17C4F02E" w:rsidR="00CE75AF" w:rsidRDefault="00E94593" w:rsidP="00CE75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02:10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:3</w:t>
                            </w:r>
                            <w:r w:rsid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2E6840D4" w14:textId="77777777" w:rsidR="00DB5ADC" w:rsidRDefault="00DB5ADC" w:rsidP="00DB5AD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Zahid Mehmood</w:t>
                            </w:r>
                          </w:p>
                          <w:p w14:paraId="708BD017" w14:textId="77777777" w:rsidR="00DB5ADC" w:rsidRPr="00CE75AF" w:rsidRDefault="00DB5ADC" w:rsidP="00DB5AD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uhammad</w:t>
                            </w: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Abdullah</w:t>
                            </w:r>
                          </w:p>
                          <w:p w14:paraId="0719F5A5" w14:textId="77777777" w:rsidR="00CE75AF" w:rsidRPr="00404B2E" w:rsidRDefault="00CE75A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4C7BB" id="_x0000_s1035" style="position:absolute;margin-left:306.85pt;margin-top:335.9pt;width:134.3pt;height:59.1pt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" fillcolor="white [3212]" strokecolor="black [3213]" strokeweight="2pt">
                <v:textbox>
                  <w:txbxContent>
                    <w:p w14:paraId="4CBCB8DA" w14:textId="17C4F02E" w:rsidR="00CE75AF" w:rsidRDefault="00E94593" w:rsidP="00CE75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02:10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:3</w:t>
                      </w:r>
                      <w:r w:rsid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5</w:t>
                      </w:r>
                    </w:p>
                    <w:p w14:paraId="2E6840D4" w14:textId="77777777" w:rsidR="00DB5ADC" w:rsidRDefault="00DB5ADC" w:rsidP="00DB5AD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Zahid Mehmood</w:t>
                      </w:r>
                    </w:p>
                    <w:p w14:paraId="708BD017" w14:textId="77777777" w:rsidR="00DB5ADC" w:rsidRPr="00CE75AF" w:rsidRDefault="00DB5ADC" w:rsidP="00DB5AD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uhammad</w:t>
                      </w: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Abdullah</w:t>
                      </w:r>
                    </w:p>
                    <w:p w14:paraId="0719F5A5" w14:textId="77777777" w:rsidR="00CE75AF" w:rsidRPr="00404B2E" w:rsidRDefault="00CE75A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2986F999" wp14:editId="7BFCBC28">
                <wp:simplePos x="0" y="0"/>
                <wp:positionH relativeFrom="column">
                  <wp:posOffset>3897981</wp:posOffset>
                </wp:positionH>
                <wp:positionV relativeFrom="paragraph">
                  <wp:posOffset>2588260</wp:posOffset>
                </wp:positionV>
                <wp:extent cx="1705610" cy="750570"/>
                <wp:effectExtent l="0" t="0" r="27940" b="11430"/>
                <wp:wrapNone/>
                <wp:docPr id="32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4EBB0" w14:textId="77777777" w:rsidR="00957381" w:rsidRPr="00957381" w:rsidRDefault="00957381" w:rsidP="009573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01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:4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02: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71B8599E" w14:textId="41CDC7E2" w:rsidR="00E94593" w:rsidRPr="00957381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57381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Moshin</w:t>
                            </w:r>
                            <w:proofErr w:type="spellEnd"/>
                            <w:r w:rsidRPr="00957381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Muneer</w:t>
                            </w:r>
                          </w:p>
                          <w:p w14:paraId="78121D44" w14:textId="6EDEC307" w:rsidR="00957381" w:rsidRPr="00957381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57381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 Usman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6F999" id="_x0000_s1036" style="position:absolute;margin-left:306.95pt;margin-top:203.8pt;width:134.3pt;height:59.1pt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" fillcolor="white [3212]" strokecolor="black [3213]" strokeweight="2pt">
                <v:textbox>
                  <w:txbxContent>
                    <w:p w14:paraId="0584EBB0" w14:textId="77777777" w:rsidR="00957381" w:rsidRPr="00957381" w:rsidRDefault="00957381" w:rsidP="0095738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01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:4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02: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5</w:t>
                      </w:r>
                    </w:p>
                    <w:p w14:paraId="71B8599E" w14:textId="41CDC7E2" w:rsidR="00E94593" w:rsidRPr="00957381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957381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Moshin</w:t>
                      </w:r>
                      <w:proofErr w:type="spellEnd"/>
                      <w:r w:rsidRPr="00957381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Muneer</w:t>
                      </w:r>
                    </w:p>
                    <w:p w14:paraId="78121D44" w14:textId="6EDEC307" w:rsidR="00957381" w:rsidRPr="00957381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957381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 Usman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126720" behindDoc="0" locked="0" layoutInCell="1" allowOverlap="1" wp14:anchorId="4C0AC8B6" wp14:editId="064FF463">
                <wp:simplePos x="0" y="0"/>
                <wp:positionH relativeFrom="column">
                  <wp:posOffset>3897981</wp:posOffset>
                </wp:positionH>
                <wp:positionV relativeFrom="paragraph">
                  <wp:posOffset>1072183</wp:posOffset>
                </wp:positionV>
                <wp:extent cx="1705970" cy="750627"/>
                <wp:effectExtent l="0" t="0" r="27940" b="11430"/>
                <wp:wrapNone/>
                <wp:docPr id="3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1616E" w14:textId="77777777" w:rsidR="00957381" w:rsidRPr="00957381" w:rsidRDefault="00957381" w:rsidP="009573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01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:4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02: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62CAB569" w14:textId="77777777" w:rsidR="00DB5ADC" w:rsidRDefault="00DB5ADC" w:rsidP="00DB5AD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 Sarfaraz</w:t>
                            </w:r>
                          </w:p>
                          <w:p w14:paraId="159E6F7D" w14:textId="77777777" w:rsidR="00DB5ADC" w:rsidRPr="00CE75AF" w:rsidRDefault="00DB5ADC" w:rsidP="00DB5AD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75A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 Soban</w:t>
                            </w:r>
                          </w:p>
                          <w:p w14:paraId="1C797D97" w14:textId="77777777" w:rsidR="00957381" w:rsidRPr="00404B2E" w:rsidRDefault="00957381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C8AF1B2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AC8B6" id="_x0000_s1037" style="position:absolute;margin-left:306.95pt;margin-top:84.4pt;width:134.35pt;height:59.1pt;z-index:2521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" fillcolor="white [3212]" strokecolor="black [3213]" strokeweight="2pt">
                <v:textbox>
                  <w:txbxContent>
                    <w:p w14:paraId="3D81616E" w14:textId="77777777" w:rsidR="00957381" w:rsidRPr="00957381" w:rsidRDefault="00957381" w:rsidP="0095738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01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:4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02: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5</w:t>
                      </w:r>
                    </w:p>
                    <w:p w14:paraId="62CAB569" w14:textId="77777777" w:rsidR="00DB5ADC" w:rsidRDefault="00DB5ADC" w:rsidP="00DB5AD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 Sarfaraz</w:t>
                      </w:r>
                    </w:p>
                    <w:p w14:paraId="159E6F7D" w14:textId="77777777" w:rsidR="00DB5ADC" w:rsidRPr="00CE75AF" w:rsidRDefault="00DB5ADC" w:rsidP="00DB5AD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CE75A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 Soban</w:t>
                      </w:r>
                    </w:p>
                    <w:p w14:paraId="1C797D97" w14:textId="77777777" w:rsidR="00957381" w:rsidRPr="00404B2E" w:rsidRDefault="00957381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C8AF1B2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FE48B2" w:rsidSect="00FF3093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447706">
    <w:abstractNumId w:val="8"/>
  </w:num>
  <w:num w:numId="2" w16cid:durableId="2035764196">
    <w:abstractNumId w:val="6"/>
  </w:num>
  <w:num w:numId="3" w16cid:durableId="1200122243">
    <w:abstractNumId w:val="5"/>
  </w:num>
  <w:num w:numId="4" w16cid:durableId="38097524">
    <w:abstractNumId w:val="4"/>
  </w:num>
  <w:num w:numId="5" w16cid:durableId="1106342505">
    <w:abstractNumId w:val="7"/>
  </w:num>
  <w:num w:numId="6" w16cid:durableId="941257560">
    <w:abstractNumId w:val="3"/>
  </w:num>
  <w:num w:numId="7" w16cid:durableId="1735158639">
    <w:abstractNumId w:val="2"/>
  </w:num>
  <w:num w:numId="8" w16cid:durableId="887423548">
    <w:abstractNumId w:val="1"/>
  </w:num>
  <w:num w:numId="9" w16cid:durableId="34559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FF5"/>
    <w:rsid w:val="00093585"/>
    <w:rsid w:val="000D53EC"/>
    <w:rsid w:val="0015074B"/>
    <w:rsid w:val="0029639D"/>
    <w:rsid w:val="00326F90"/>
    <w:rsid w:val="00404B2E"/>
    <w:rsid w:val="004C24CC"/>
    <w:rsid w:val="004F3D14"/>
    <w:rsid w:val="00563B0A"/>
    <w:rsid w:val="00572CAE"/>
    <w:rsid w:val="005F58F2"/>
    <w:rsid w:val="006A63AA"/>
    <w:rsid w:val="008F0A7D"/>
    <w:rsid w:val="00957381"/>
    <w:rsid w:val="00A61D23"/>
    <w:rsid w:val="00A71FC1"/>
    <w:rsid w:val="00AA1D8D"/>
    <w:rsid w:val="00AD5F75"/>
    <w:rsid w:val="00B11A89"/>
    <w:rsid w:val="00B47730"/>
    <w:rsid w:val="00CB0664"/>
    <w:rsid w:val="00CE75AF"/>
    <w:rsid w:val="00DB5ADC"/>
    <w:rsid w:val="00E94593"/>
    <w:rsid w:val="00EE209A"/>
    <w:rsid w:val="00FC693F"/>
    <w:rsid w:val="00FE48B2"/>
    <w:rsid w:val="00F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816CE"/>
  <w14:defaultImageDpi w14:val="300"/>
  <w15:docId w15:val="{BA506E50-1828-401D-A7D4-AE179906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04B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1755E4-2FFB-4A17-A830-E09F2E44B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FUI-F21BSSE133</cp:lastModifiedBy>
  <cp:revision>11</cp:revision>
  <cp:lastPrinted>2025-02-23T11:05:00Z</cp:lastPrinted>
  <dcterms:created xsi:type="dcterms:W3CDTF">2013-12-23T23:15:00Z</dcterms:created>
  <dcterms:modified xsi:type="dcterms:W3CDTF">2025-02-24T15:22:00Z</dcterms:modified>
  <cp:category/>
</cp:coreProperties>
</file>